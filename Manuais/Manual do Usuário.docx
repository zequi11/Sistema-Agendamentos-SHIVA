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C1C7E" w14:textId="77777777" w:rsidR="00691F9B" w:rsidRPr="00742537" w:rsidRDefault="009E5CD9">
      <w:pPr>
        <w:pStyle w:val="Ttulo1"/>
        <w:jc w:val="center"/>
      </w:pPr>
      <w:r w:rsidRPr="00742537">
        <w:t>MANUAL DE INSTRUÇÕES DO SISTEMA</w:t>
      </w:r>
    </w:p>
    <w:p w14:paraId="2B9DE4EB" w14:textId="786A5A1D" w:rsidR="00691F9B" w:rsidRPr="00CF2384" w:rsidRDefault="009E5CD9" w:rsidP="00AE4816">
      <w:pPr>
        <w:pStyle w:val="Subttulo"/>
        <w:jc w:val="center"/>
      </w:pPr>
      <w:r w:rsidRPr="00CF2384">
        <w:t>Espaço Terapêutico S</w:t>
      </w:r>
      <w:r w:rsidR="003577EF" w:rsidRPr="00CF2384">
        <w:t>HIVA</w:t>
      </w:r>
      <w:r w:rsidRPr="00CF2384">
        <w:t xml:space="preserve"> A</w:t>
      </w:r>
      <w:r w:rsidR="003577EF" w:rsidRPr="00CF2384">
        <w:t>NADA</w:t>
      </w:r>
    </w:p>
    <w:p w14:paraId="37FC1602" w14:textId="77777777" w:rsidR="00AE4816" w:rsidRPr="00742537" w:rsidRDefault="00AE4816" w:rsidP="00AE4816"/>
    <w:p w14:paraId="6363C85C" w14:textId="1094101A" w:rsidR="00691F9B" w:rsidRPr="00870DB3" w:rsidRDefault="003B3172">
      <w:pPr>
        <w:pStyle w:val="Ttulo2"/>
        <w:rPr>
          <w:b w:val="0"/>
          <w:bCs w:val="0"/>
        </w:rPr>
      </w:pPr>
      <w:r w:rsidRPr="00CF2384">
        <w:rPr>
          <w:sz w:val="24"/>
          <w:szCs w:val="24"/>
        </w:rPr>
        <w:t>Apresentação</w:t>
      </w:r>
    </w:p>
    <w:p w14:paraId="58E1225E" w14:textId="3848577E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 xml:space="preserve">Este sistema de agendamento e gestão foi desenvolvido para </w:t>
      </w:r>
      <w:r w:rsidRPr="009B6519">
        <w:rPr>
          <w:i/>
          <w:iCs/>
          <w:sz w:val="24"/>
          <w:szCs w:val="24"/>
        </w:rPr>
        <w:t>o Espaço Terapêutico</w:t>
      </w:r>
      <w:r w:rsidRPr="00870DB3">
        <w:rPr>
          <w:sz w:val="24"/>
          <w:szCs w:val="24"/>
        </w:rPr>
        <w:t xml:space="preserve"> </w:t>
      </w:r>
      <w:r w:rsidR="00EE7CB9" w:rsidRPr="00EE7CB9">
        <w:rPr>
          <w:i/>
          <w:iCs/>
          <w:sz w:val="24"/>
          <w:szCs w:val="24"/>
        </w:rPr>
        <w:t>SHIVA ANANDA</w:t>
      </w:r>
      <w:r w:rsidRPr="00870DB3">
        <w:rPr>
          <w:sz w:val="24"/>
          <w:szCs w:val="24"/>
        </w:rPr>
        <w:t>, um pequeno negócio focado em terapias integrativas. O projeto possui finalidade acadêmica e prática, sendo atualmente utilizado pela proprietária do espaço.</w:t>
      </w:r>
    </w:p>
    <w:p w14:paraId="4FF04797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O sistema foi criado para facilitar o gerenciamento de atendimentos, clientes e controle de estoque, especialmente no contexto de massoterapias. Trata-se de uma aplicação de uso local, com interface simples e objetiva, voltada às necessidades específicas do espaço terapêutico.</w:t>
      </w:r>
    </w:p>
    <w:p w14:paraId="5B2456D2" w14:textId="77777777" w:rsidR="00F127D7" w:rsidRDefault="00F127D7">
      <w:pPr>
        <w:rPr>
          <w:sz w:val="24"/>
          <w:szCs w:val="24"/>
        </w:rPr>
      </w:pPr>
    </w:p>
    <w:p w14:paraId="1BCCFEAC" w14:textId="77777777" w:rsidR="009146D5" w:rsidRDefault="009146D5">
      <w:pPr>
        <w:rPr>
          <w:sz w:val="24"/>
          <w:szCs w:val="24"/>
        </w:rPr>
      </w:pPr>
    </w:p>
    <w:p w14:paraId="5AC93B7A" w14:textId="77777777" w:rsidR="009146D5" w:rsidRDefault="009146D5">
      <w:pPr>
        <w:rPr>
          <w:sz w:val="24"/>
          <w:szCs w:val="24"/>
        </w:rPr>
      </w:pPr>
    </w:p>
    <w:p w14:paraId="76C24C9A" w14:textId="77777777" w:rsidR="009146D5" w:rsidRDefault="009146D5">
      <w:pPr>
        <w:rPr>
          <w:sz w:val="24"/>
          <w:szCs w:val="24"/>
        </w:rPr>
      </w:pPr>
    </w:p>
    <w:p w14:paraId="32FE1F86" w14:textId="77777777" w:rsidR="009146D5" w:rsidRDefault="009146D5">
      <w:pPr>
        <w:rPr>
          <w:sz w:val="24"/>
          <w:szCs w:val="24"/>
        </w:rPr>
      </w:pPr>
    </w:p>
    <w:p w14:paraId="1F11414B" w14:textId="77777777" w:rsidR="009146D5" w:rsidRDefault="009146D5">
      <w:pPr>
        <w:rPr>
          <w:sz w:val="24"/>
          <w:szCs w:val="24"/>
        </w:rPr>
      </w:pPr>
    </w:p>
    <w:p w14:paraId="25EBEB5E" w14:textId="77777777" w:rsidR="009146D5" w:rsidRDefault="009146D5">
      <w:pPr>
        <w:rPr>
          <w:sz w:val="24"/>
          <w:szCs w:val="24"/>
        </w:rPr>
      </w:pPr>
    </w:p>
    <w:p w14:paraId="35B550B2" w14:textId="77777777" w:rsidR="009146D5" w:rsidRDefault="009146D5">
      <w:pPr>
        <w:rPr>
          <w:sz w:val="24"/>
          <w:szCs w:val="24"/>
        </w:rPr>
      </w:pPr>
    </w:p>
    <w:p w14:paraId="0A678B98" w14:textId="77777777" w:rsidR="009146D5" w:rsidRDefault="009146D5">
      <w:pPr>
        <w:rPr>
          <w:sz w:val="24"/>
          <w:szCs w:val="24"/>
        </w:rPr>
      </w:pPr>
    </w:p>
    <w:p w14:paraId="0F8A56E3" w14:textId="77777777" w:rsidR="009146D5" w:rsidRDefault="009146D5">
      <w:pPr>
        <w:rPr>
          <w:sz w:val="24"/>
          <w:szCs w:val="24"/>
        </w:rPr>
      </w:pPr>
    </w:p>
    <w:p w14:paraId="6B7A18AF" w14:textId="77777777" w:rsidR="009146D5" w:rsidRDefault="009146D5">
      <w:pPr>
        <w:rPr>
          <w:sz w:val="24"/>
          <w:szCs w:val="24"/>
        </w:rPr>
      </w:pPr>
    </w:p>
    <w:p w14:paraId="36395649" w14:textId="77777777" w:rsidR="009146D5" w:rsidRDefault="009146D5">
      <w:pPr>
        <w:rPr>
          <w:sz w:val="24"/>
          <w:szCs w:val="24"/>
        </w:rPr>
      </w:pPr>
    </w:p>
    <w:p w14:paraId="0CDB9BFC" w14:textId="77777777" w:rsidR="009146D5" w:rsidRDefault="009146D5">
      <w:pPr>
        <w:rPr>
          <w:sz w:val="24"/>
          <w:szCs w:val="24"/>
        </w:rPr>
      </w:pPr>
    </w:p>
    <w:p w14:paraId="595E808C" w14:textId="77777777" w:rsidR="009146D5" w:rsidRPr="00870DB3" w:rsidRDefault="009146D5">
      <w:pPr>
        <w:rPr>
          <w:sz w:val="24"/>
          <w:szCs w:val="24"/>
        </w:rPr>
      </w:pPr>
    </w:p>
    <w:p w14:paraId="4FF744B8" w14:textId="77777777" w:rsidR="00691F9B" w:rsidRPr="00870DB3" w:rsidRDefault="009E5CD9">
      <w:pPr>
        <w:pStyle w:val="Ttulo2"/>
      </w:pPr>
      <w:r w:rsidRPr="00870DB3">
        <w:lastRenderedPageBreak/>
        <w:t>1ª Etapa: Acesso ao Sistema</w:t>
      </w:r>
    </w:p>
    <w:p w14:paraId="5C143104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Insira o login para acessar o sistema.</w:t>
      </w:r>
    </w:p>
    <w:p w14:paraId="0DA94F0E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Usuário: 12345</w:t>
      </w:r>
    </w:p>
    <w:p w14:paraId="334A9571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Senha: 12345</w:t>
      </w:r>
    </w:p>
    <w:p w14:paraId="6964CE5F" w14:textId="486BAA38" w:rsidR="00A76C09" w:rsidRDefault="003E2294" w:rsidP="0095507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9A1897" w:rsidRPr="00870DB3">
        <w:rPr>
          <w:noProof/>
          <w:sz w:val="24"/>
          <w:szCs w:val="24"/>
        </w:rPr>
        <w:drawing>
          <wp:inline distT="0" distB="0" distL="0" distR="0" wp14:anchorId="2A05958F" wp14:editId="334760B2">
            <wp:extent cx="5485576" cy="3274828"/>
            <wp:effectExtent l="0" t="0" r="1270" b="1905"/>
            <wp:docPr id="209192053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0535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93" cy="33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B06" w14:textId="77777777" w:rsidR="009A1897" w:rsidRDefault="009A1897">
      <w:pPr>
        <w:rPr>
          <w:noProof/>
          <w:sz w:val="24"/>
          <w:szCs w:val="24"/>
        </w:rPr>
      </w:pPr>
    </w:p>
    <w:p w14:paraId="45952BD2" w14:textId="77777777" w:rsidR="009A1897" w:rsidRDefault="009A1897">
      <w:pPr>
        <w:rPr>
          <w:noProof/>
          <w:sz w:val="24"/>
          <w:szCs w:val="24"/>
        </w:rPr>
      </w:pPr>
    </w:p>
    <w:p w14:paraId="643B676B" w14:textId="77777777" w:rsidR="009A1897" w:rsidRDefault="009A1897">
      <w:pPr>
        <w:rPr>
          <w:sz w:val="24"/>
          <w:szCs w:val="24"/>
        </w:rPr>
      </w:pPr>
    </w:p>
    <w:p w14:paraId="27AC5178" w14:textId="77777777" w:rsidR="00445C7C" w:rsidRDefault="00445C7C">
      <w:pPr>
        <w:rPr>
          <w:sz w:val="24"/>
          <w:szCs w:val="24"/>
        </w:rPr>
      </w:pPr>
    </w:p>
    <w:p w14:paraId="54A8BDC6" w14:textId="77777777" w:rsidR="00445C7C" w:rsidRDefault="00445C7C">
      <w:pPr>
        <w:rPr>
          <w:sz w:val="24"/>
          <w:szCs w:val="24"/>
        </w:rPr>
      </w:pPr>
    </w:p>
    <w:p w14:paraId="58EA0708" w14:textId="77777777" w:rsidR="00445C7C" w:rsidRDefault="00445C7C">
      <w:pPr>
        <w:rPr>
          <w:sz w:val="24"/>
          <w:szCs w:val="24"/>
        </w:rPr>
      </w:pPr>
    </w:p>
    <w:p w14:paraId="53FF172E" w14:textId="77777777" w:rsidR="00445C7C" w:rsidRDefault="00445C7C">
      <w:pPr>
        <w:rPr>
          <w:sz w:val="24"/>
          <w:szCs w:val="24"/>
        </w:rPr>
      </w:pPr>
    </w:p>
    <w:p w14:paraId="511378E4" w14:textId="77777777" w:rsidR="00445C7C" w:rsidRDefault="00445C7C">
      <w:pPr>
        <w:rPr>
          <w:sz w:val="24"/>
          <w:szCs w:val="24"/>
        </w:rPr>
      </w:pPr>
    </w:p>
    <w:p w14:paraId="08C1FA9F" w14:textId="77777777" w:rsidR="00445C7C" w:rsidRDefault="00445C7C">
      <w:pPr>
        <w:rPr>
          <w:sz w:val="24"/>
          <w:szCs w:val="24"/>
        </w:rPr>
      </w:pPr>
    </w:p>
    <w:p w14:paraId="7DF6D9D5" w14:textId="77777777" w:rsidR="00445C7C" w:rsidRPr="00870DB3" w:rsidRDefault="00445C7C">
      <w:pPr>
        <w:rPr>
          <w:sz w:val="24"/>
          <w:szCs w:val="24"/>
        </w:rPr>
      </w:pPr>
    </w:p>
    <w:p w14:paraId="4F53E338" w14:textId="62F1D018" w:rsidR="00691F9B" w:rsidRPr="00870DB3" w:rsidRDefault="009E5CD9">
      <w:pPr>
        <w:pStyle w:val="Ttulo2"/>
        <w:rPr>
          <w:sz w:val="24"/>
          <w:szCs w:val="24"/>
        </w:rPr>
      </w:pPr>
      <w:r w:rsidRPr="00870DB3">
        <w:rPr>
          <w:sz w:val="24"/>
          <w:szCs w:val="24"/>
        </w:rPr>
        <w:lastRenderedPageBreak/>
        <w:t>2ª Etapa: Menu de Ferramentas (</w:t>
      </w:r>
      <w:proofErr w:type="spellStart"/>
      <w:r w:rsidRPr="00870DB3">
        <w:rPr>
          <w:sz w:val="24"/>
          <w:szCs w:val="24"/>
        </w:rPr>
        <w:t>ToolStrip</w:t>
      </w:r>
      <w:proofErr w:type="spellEnd"/>
      <w:r w:rsidRPr="00870DB3">
        <w:rPr>
          <w:sz w:val="24"/>
          <w:szCs w:val="24"/>
        </w:rPr>
        <w:t>)</w:t>
      </w:r>
    </w:p>
    <w:p w14:paraId="6040CD02" w14:textId="77777777" w:rsidR="00691F9B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No canto superior esquerdo da tela, estão localizadas as caixas de ferramentas (</w:t>
      </w:r>
      <w:proofErr w:type="spellStart"/>
      <w:r w:rsidRPr="00870DB3">
        <w:rPr>
          <w:sz w:val="24"/>
          <w:szCs w:val="24"/>
        </w:rPr>
        <w:t>ToolStrip</w:t>
      </w:r>
      <w:proofErr w:type="spellEnd"/>
      <w:r w:rsidRPr="00870DB3">
        <w:rPr>
          <w:sz w:val="24"/>
          <w:szCs w:val="24"/>
        </w:rPr>
        <w:t>), cada uma contendo diferentes funcionalidades.</w:t>
      </w:r>
    </w:p>
    <w:p w14:paraId="67861DFF" w14:textId="579A69B9" w:rsidR="00691F9B" w:rsidRDefault="00A76C09">
      <w:pPr>
        <w:rPr>
          <w:sz w:val="24"/>
          <w:szCs w:val="24"/>
        </w:rPr>
      </w:pPr>
      <w:r w:rsidRPr="00870DB3">
        <w:rPr>
          <w:noProof/>
          <w:sz w:val="24"/>
          <w:szCs w:val="24"/>
        </w:rPr>
        <w:drawing>
          <wp:inline distT="0" distB="0" distL="0" distR="0" wp14:anchorId="55CD2E41" wp14:editId="3B746654">
            <wp:extent cx="3334215" cy="371527"/>
            <wp:effectExtent l="0" t="0" r="0" b="9525"/>
            <wp:docPr id="786756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5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16C6" w14:textId="77777777" w:rsidR="00067F48" w:rsidRDefault="00067F48">
      <w:pPr>
        <w:rPr>
          <w:sz w:val="24"/>
          <w:szCs w:val="24"/>
        </w:rPr>
      </w:pPr>
    </w:p>
    <w:p w14:paraId="3A9521C7" w14:textId="77777777" w:rsidR="000C32F7" w:rsidRDefault="000C32F7" w:rsidP="000C32F7">
      <w:pPr>
        <w:rPr>
          <w:sz w:val="24"/>
          <w:szCs w:val="24"/>
        </w:rPr>
      </w:pPr>
      <w:r w:rsidRPr="00870DB3">
        <w:rPr>
          <w:sz w:val="24"/>
          <w:szCs w:val="24"/>
        </w:rPr>
        <w:t>Na seção "Agendamentos", selecione a opção "Novo Agendamento".</w:t>
      </w:r>
    </w:p>
    <w:p w14:paraId="28D382C9" w14:textId="77777777" w:rsidR="00067F48" w:rsidRDefault="00067F48">
      <w:pPr>
        <w:rPr>
          <w:sz w:val="24"/>
          <w:szCs w:val="24"/>
        </w:rPr>
      </w:pPr>
    </w:p>
    <w:p w14:paraId="41CA0F57" w14:textId="77777777" w:rsidR="008D438F" w:rsidRDefault="008D438F">
      <w:pPr>
        <w:rPr>
          <w:sz w:val="24"/>
          <w:szCs w:val="24"/>
        </w:rPr>
      </w:pPr>
    </w:p>
    <w:p w14:paraId="52DE8ED7" w14:textId="77777777" w:rsidR="008D438F" w:rsidRDefault="008D438F">
      <w:pPr>
        <w:rPr>
          <w:sz w:val="24"/>
          <w:szCs w:val="24"/>
        </w:rPr>
      </w:pPr>
    </w:p>
    <w:p w14:paraId="7FA09E71" w14:textId="77777777" w:rsidR="008D438F" w:rsidRDefault="008D438F">
      <w:pPr>
        <w:rPr>
          <w:sz w:val="24"/>
          <w:szCs w:val="24"/>
        </w:rPr>
      </w:pPr>
    </w:p>
    <w:p w14:paraId="101048EF" w14:textId="77777777" w:rsidR="008D438F" w:rsidRDefault="008D438F">
      <w:pPr>
        <w:rPr>
          <w:sz w:val="24"/>
          <w:szCs w:val="24"/>
        </w:rPr>
      </w:pPr>
    </w:p>
    <w:p w14:paraId="0C96913D" w14:textId="77777777" w:rsidR="008D438F" w:rsidRDefault="008D438F">
      <w:pPr>
        <w:rPr>
          <w:sz w:val="24"/>
          <w:szCs w:val="24"/>
        </w:rPr>
      </w:pPr>
    </w:p>
    <w:p w14:paraId="6ABECD53" w14:textId="77777777" w:rsidR="008D438F" w:rsidRDefault="008D438F">
      <w:pPr>
        <w:rPr>
          <w:sz w:val="24"/>
          <w:szCs w:val="24"/>
        </w:rPr>
      </w:pPr>
    </w:p>
    <w:p w14:paraId="567FA380" w14:textId="77777777" w:rsidR="008D438F" w:rsidRDefault="008D438F">
      <w:pPr>
        <w:rPr>
          <w:sz w:val="24"/>
          <w:szCs w:val="24"/>
        </w:rPr>
      </w:pPr>
    </w:p>
    <w:p w14:paraId="7D6BB0E1" w14:textId="77777777" w:rsidR="008D438F" w:rsidRDefault="008D438F">
      <w:pPr>
        <w:rPr>
          <w:sz w:val="24"/>
          <w:szCs w:val="24"/>
        </w:rPr>
      </w:pPr>
    </w:p>
    <w:p w14:paraId="3674476B" w14:textId="77777777" w:rsidR="008D438F" w:rsidRDefault="008D438F">
      <w:pPr>
        <w:rPr>
          <w:sz w:val="24"/>
          <w:szCs w:val="24"/>
        </w:rPr>
      </w:pPr>
    </w:p>
    <w:p w14:paraId="4DF4F2CD" w14:textId="77777777" w:rsidR="008D438F" w:rsidRDefault="008D438F">
      <w:pPr>
        <w:rPr>
          <w:sz w:val="24"/>
          <w:szCs w:val="24"/>
        </w:rPr>
      </w:pPr>
    </w:p>
    <w:p w14:paraId="0CF66AD5" w14:textId="77777777" w:rsidR="008D438F" w:rsidRPr="00870DB3" w:rsidRDefault="008D438F">
      <w:pPr>
        <w:rPr>
          <w:sz w:val="24"/>
          <w:szCs w:val="24"/>
        </w:rPr>
      </w:pPr>
    </w:p>
    <w:p w14:paraId="024B51C5" w14:textId="47693737" w:rsidR="00691F9B" w:rsidRPr="00870DB3" w:rsidRDefault="00A76C09" w:rsidP="0095507A">
      <w:pPr>
        <w:jc w:val="center"/>
        <w:rPr>
          <w:sz w:val="24"/>
          <w:szCs w:val="24"/>
        </w:rPr>
      </w:pPr>
      <w:r w:rsidRPr="00870DB3">
        <w:rPr>
          <w:noProof/>
          <w:sz w:val="24"/>
          <w:szCs w:val="24"/>
        </w:rPr>
        <w:lastRenderedPageBreak/>
        <w:drawing>
          <wp:inline distT="0" distB="0" distL="0" distR="0" wp14:anchorId="2A780688" wp14:editId="15A7913B">
            <wp:extent cx="5486400" cy="2913321"/>
            <wp:effectExtent l="0" t="0" r="0" b="1905"/>
            <wp:docPr id="118427693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6939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AF5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A interface exibirá três áreas principais:</w:t>
      </w:r>
    </w:p>
    <w:p w14:paraId="132158D0" w14:textId="4160964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 xml:space="preserve">- </w:t>
      </w:r>
      <w:r w:rsidRPr="001F6FB7">
        <w:rPr>
          <w:b/>
          <w:bCs/>
          <w:sz w:val="24"/>
          <w:szCs w:val="24"/>
        </w:rPr>
        <w:t>Selecionar Terapia:</w:t>
      </w:r>
      <w:r w:rsidRPr="00870DB3">
        <w:rPr>
          <w:sz w:val="24"/>
          <w:szCs w:val="24"/>
        </w:rPr>
        <w:t xml:space="preserve"> O cliente deverá escolher um entre três </w:t>
      </w:r>
      <w:r w:rsidR="00545B12" w:rsidRPr="00870DB3">
        <w:rPr>
          <w:sz w:val="24"/>
          <w:szCs w:val="24"/>
        </w:rPr>
        <w:t>categorias</w:t>
      </w:r>
      <w:r w:rsidRPr="00870DB3">
        <w:rPr>
          <w:sz w:val="24"/>
          <w:szCs w:val="24"/>
        </w:rPr>
        <w:t xml:space="preserve"> de massagem disponíveis.</w:t>
      </w:r>
    </w:p>
    <w:p w14:paraId="0158E9B3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 xml:space="preserve">- </w:t>
      </w:r>
      <w:r w:rsidRPr="001F6FB7">
        <w:rPr>
          <w:b/>
          <w:bCs/>
          <w:sz w:val="24"/>
          <w:szCs w:val="24"/>
        </w:rPr>
        <w:t>Selecionar Horário:</w:t>
      </w:r>
      <w:r w:rsidRPr="00870DB3">
        <w:rPr>
          <w:sz w:val="24"/>
          <w:szCs w:val="24"/>
        </w:rPr>
        <w:t xml:space="preserve"> Escolha a data e horário de atendimento, conforme o expediente do estabelecimento.</w:t>
      </w:r>
    </w:p>
    <w:p w14:paraId="32536451" w14:textId="027C2E23" w:rsidR="00876DB9" w:rsidRPr="00870DB3" w:rsidRDefault="009E5CD9" w:rsidP="00876DB9">
      <w:pPr>
        <w:rPr>
          <w:sz w:val="24"/>
          <w:szCs w:val="24"/>
        </w:rPr>
      </w:pPr>
      <w:r w:rsidRPr="00870DB3">
        <w:rPr>
          <w:sz w:val="24"/>
          <w:szCs w:val="24"/>
        </w:rPr>
        <w:t xml:space="preserve">- </w:t>
      </w:r>
      <w:r w:rsidRPr="001F6FB7">
        <w:rPr>
          <w:b/>
          <w:bCs/>
          <w:sz w:val="24"/>
          <w:szCs w:val="24"/>
        </w:rPr>
        <w:t>Adicionar Descrição:</w:t>
      </w:r>
      <w:r w:rsidRPr="00870DB3">
        <w:rPr>
          <w:sz w:val="24"/>
          <w:szCs w:val="24"/>
        </w:rPr>
        <w:t xml:space="preserve"> Campo</w:t>
      </w:r>
      <w:r w:rsidR="00876DB9" w:rsidRPr="00870DB3">
        <w:rPr>
          <w:sz w:val="24"/>
          <w:szCs w:val="24"/>
        </w:rPr>
        <w:t>s</w:t>
      </w:r>
      <w:r w:rsidRPr="00870DB3">
        <w:rPr>
          <w:sz w:val="24"/>
          <w:szCs w:val="24"/>
        </w:rPr>
        <w:t xml:space="preserve"> </w:t>
      </w:r>
      <w:r w:rsidR="00EF1DA1" w:rsidRPr="00870DB3">
        <w:rPr>
          <w:sz w:val="24"/>
          <w:szCs w:val="24"/>
        </w:rPr>
        <w:t>obrigatório</w:t>
      </w:r>
      <w:r w:rsidR="00876DB9" w:rsidRPr="00870DB3">
        <w:rPr>
          <w:sz w:val="24"/>
          <w:szCs w:val="24"/>
        </w:rPr>
        <w:t>s para dar uma descri</w:t>
      </w:r>
      <w:r w:rsidR="00C2473B" w:rsidRPr="00870DB3">
        <w:rPr>
          <w:sz w:val="24"/>
          <w:szCs w:val="24"/>
        </w:rPr>
        <w:t>ção e</w:t>
      </w:r>
      <w:r w:rsidRPr="00870DB3">
        <w:rPr>
          <w:sz w:val="24"/>
          <w:szCs w:val="24"/>
        </w:rPr>
        <w:t xml:space="preserve"> indicar o tipo de atendimento: </w:t>
      </w:r>
    </w:p>
    <w:p w14:paraId="60D9199F" w14:textId="1527C8EA" w:rsidR="00876DB9" w:rsidRPr="00870DB3" w:rsidRDefault="00876DB9" w:rsidP="007D33B2">
      <w:pPr>
        <w:ind w:left="720"/>
        <w:rPr>
          <w:sz w:val="24"/>
          <w:szCs w:val="24"/>
        </w:rPr>
      </w:pPr>
      <w:r w:rsidRPr="00870DB3">
        <w:rPr>
          <w:b/>
          <w:bCs/>
          <w:sz w:val="24"/>
          <w:szCs w:val="24"/>
        </w:rPr>
        <w:t>Avulso</w:t>
      </w:r>
      <w:r w:rsidRPr="00870DB3">
        <w:rPr>
          <w:sz w:val="24"/>
          <w:szCs w:val="24"/>
        </w:rPr>
        <w:t>: Atendimento único, feito isoladamente, sem vínculo com pacotes ou promoções.</w:t>
      </w:r>
    </w:p>
    <w:p w14:paraId="03B8E4C6" w14:textId="046C8F0F" w:rsidR="00876DB9" w:rsidRPr="00876DB9" w:rsidRDefault="00876DB9" w:rsidP="007D33B2">
      <w:pPr>
        <w:ind w:left="720"/>
        <w:rPr>
          <w:sz w:val="24"/>
          <w:szCs w:val="24"/>
        </w:rPr>
      </w:pPr>
      <w:r w:rsidRPr="00876DB9">
        <w:rPr>
          <w:b/>
          <w:bCs/>
          <w:sz w:val="24"/>
          <w:szCs w:val="24"/>
        </w:rPr>
        <w:t>Retorno</w:t>
      </w:r>
      <w:r w:rsidRPr="00876DB9">
        <w:rPr>
          <w:sz w:val="24"/>
          <w:szCs w:val="24"/>
        </w:rPr>
        <w:t>: Agendamento reservado para continuidade de um atendimento anterior.</w:t>
      </w:r>
    </w:p>
    <w:p w14:paraId="672D24A4" w14:textId="756DFCE2" w:rsidR="00876DB9" w:rsidRPr="00876DB9" w:rsidRDefault="00876DB9" w:rsidP="007D33B2">
      <w:pPr>
        <w:ind w:left="720"/>
        <w:rPr>
          <w:sz w:val="24"/>
          <w:szCs w:val="24"/>
        </w:rPr>
      </w:pPr>
      <w:r w:rsidRPr="00876DB9">
        <w:rPr>
          <w:sz w:val="24"/>
          <w:szCs w:val="24"/>
        </w:rPr>
        <w:t xml:space="preserve"> </w:t>
      </w:r>
      <w:r w:rsidRPr="00876DB9">
        <w:rPr>
          <w:b/>
          <w:bCs/>
          <w:sz w:val="24"/>
          <w:szCs w:val="24"/>
        </w:rPr>
        <w:t>Promocional</w:t>
      </w:r>
      <w:r w:rsidRPr="00876DB9">
        <w:rPr>
          <w:sz w:val="24"/>
          <w:szCs w:val="24"/>
        </w:rPr>
        <w:t>: Atendimento realizado com base em uma campanha de desconto ou oferta especial.</w:t>
      </w:r>
    </w:p>
    <w:p w14:paraId="49E3A7EE" w14:textId="5D8043D4" w:rsidR="00876DB9" w:rsidRPr="00876DB9" w:rsidRDefault="00876DB9" w:rsidP="007D33B2">
      <w:pPr>
        <w:ind w:left="720"/>
        <w:rPr>
          <w:sz w:val="24"/>
          <w:szCs w:val="24"/>
        </w:rPr>
      </w:pPr>
      <w:r w:rsidRPr="00876DB9">
        <w:rPr>
          <w:b/>
          <w:bCs/>
          <w:sz w:val="24"/>
          <w:szCs w:val="24"/>
        </w:rPr>
        <w:t>Cortesia</w:t>
      </w:r>
      <w:r w:rsidRPr="00876DB9">
        <w:rPr>
          <w:sz w:val="24"/>
          <w:szCs w:val="24"/>
        </w:rPr>
        <w:t>: Atendimento gratuito, oferecido como brinde, ação promocional ou benefício.</w:t>
      </w:r>
    </w:p>
    <w:p w14:paraId="3DAE3512" w14:textId="1C5859BD" w:rsidR="00876DB9" w:rsidRPr="00876DB9" w:rsidRDefault="00876DB9" w:rsidP="007D33B2">
      <w:pPr>
        <w:ind w:left="720"/>
        <w:rPr>
          <w:sz w:val="24"/>
          <w:szCs w:val="24"/>
        </w:rPr>
      </w:pPr>
      <w:r w:rsidRPr="00876DB9">
        <w:rPr>
          <w:b/>
          <w:bCs/>
          <w:sz w:val="24"/>
          <w:szCs w:val="24"/>
        </w:rPr>
        <w:t>Reagendamento</w:t>
      </w:r>
      <w:r w:rsidRPr="00876DB9">
        <w:rPr>
          <w:sz w:val="24"/>
          <w:szCs w:val="24"/>
        </w:rPr>
        <w:t>: Novo horário marcado em substituição a um agendamento anterior.</w:t>
      </w:r>
    </w:p>
    <w:p w14:paraId="2F614CC0" w14:textId="77777777" w:rsidR="00691F9B" w:rsidRDefault="009E5CD9" w:rsidP="007D33B2">
      <w:pPr>
        <w:rPr>
          <w:sz w:val="24"/>
          <w:szCs w:val="24"/>
        </w:rPr>
      </w:pPr>
      <w:r w:rsidRPr="00870DB3">
        <w:rPr>
          <w:sz w:val="24"/>
          <w:szCs w:val="24"/>
        </w:rPr>
        <w:t>Após o preenchimento, clique em Prosseguir.</w:t>
      </w:r>
    </w:p>
    <w:p w14:paraId="59048EB0" w14:textId="4C8BC73A" w:rsidR="004D3964" w:rsidRPr="00870DB3" w:rsidRDefault="00993DFB">
      <w:pPr>
        <w:rPr>
          <w:sz w:val="24"/>
          <w:szCs w:val="24"/>
        </w:rPr>
      </w:pPr>
      <w:r w:rsidRPr="00870DB3">
        <w:rPr>
          <w:sz w:val="24"/>
          <w:szCs w:val="24"/>
        </w:rPr>
        <w:lastRenderedPageBreak/>
        <w:t>Na próxima tela, insira o CPF ou Nome do Cliente para localizar o cadastro. Selecione o cliente desejado e clique novamente em Prosseguir para salvar o novo agendamento</w:t>
      </w:r>
      <w:r>
        <w:rPr>
          <w:sz w:val="24"/>
          <w:szCs w:val="24"/>
        </w:rPr>
        <w:t>.</w:t>
      </w:r>
    </w:p>
    <w:p w14:paraId="42CA2AF5" w14:textId="4CBEE9FF" w:rsidR="00691F9B" w:rsidRDefault="00A76C09" w:rsidP="0095507A">
      <w:pPr>
        <w:jc w:val="center"/>
        <w:rPr>
          <w:sz w:val="24"/>
          <w:szCs w:val="24"/>
        </w:rPr>
      </w:pPr>
      <w:r w:rsidRPr="00870DB3">
        <w:rPr>
          <w:noProof/>
          <w:sz w:val="24"/>
          <w:szCs w:val="24"/>
        </w:rPr>
        <w:drawing>
          <wp:inline distT="0" distB="0" distL="0" distR="0" wp14:anchorId="5323AF08" wp14:editId="752C53E0">
            <wp:extent cx="5486400" cy="3763010"/>
            <wp:effectExtent l="0" t="0" r="0" b="8890"/>
            <wp:docPr id="13504174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17489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3D05" w14:textId="77777777" w:rsidR="00497D58" w:rsidRDefault="00497D58">
      <w:pPr>
        <w:rPr>
          <w:sz w:val="24"/>
          <w:szCs w:val="24"/>
        </w:rPr>
      </w:pPr>
    </w:p>
    <w:p w14:paraId="088CDFBA" w14:textId="5E00910B" w:rsidR="00A76C09" w:rsidRDefault="004D3964">
      <w:pPr>
        <w:rPr>
          <w:sz w:val="24"/>
          <w:szCs w:val="24"/>
        </w:rPr>
      </w:pPr>
      <w:r w:rsidRPr="004D3964">
        <w:rPr>
          <w:sz w:val="24"/>
          <w:szCs w:val="24"/>
        </w:rPr>
        <w:t>Após clicar em "Prosseguir", o sistema pedirá a confirmação do agendamento. Se o usuário clicar em "Sim", o serviço será agendado, uma mensagem de confirmação será exibida e o sistema retornará à tela principal. Caso clique em "Não", o agendamento será cancelado e será possível voltar à etapa anterior para ajustar a terapia, data ou horário.</w:t>
      </w:r>
    </w:p>
    <w:p w14:paraId="3DD0CAD7" w14:textId="3C35F2FB" w:rsidR="000B34C2" w:rsidRDefault="0095507A" w:rsidP="009550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B462D1" wp14:editId="0A2BFDFE">
            <wp:extent cx="3838575" cy="1510030"/>
            <wp:effectExtent l="0" t="0" r="9525" b="0"/>
            <wp:docPr id="201473609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6097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2849" w14:textId="77777777" w:rsidR="000B34C2" w:rsidRDefault="000B34C2">
      <w:pPr>
        <w:rPr>
          <w:sz w:val="24"/>
          <w:szCs w:val="24"/>
        </w:rPr>
      </w:pPr>
    </w:p>
    <w:p w14:paraId="7511BF28" w14:textId="77777777" w:rsidR="000B34C2" w:rsidRDefault="000B34C2">
      <w:pPr>
        <w:rPr>
          <w:sz w:val="24"/>
          <w:szCs w:val="24"/>
        </w:rPr>
      </w:pPr>
    </w:p>
    <w:p w14:paraId="49FA236F" w14:textId="77777777" w:rsidR="000B34C2" w:rsidRPr="00870DB3" w:rsidRDefault="000B34C2">
      <w:pPr>
        <w:rPr>
          <w:sz w:val="24"/>
          <w:szCs w:val="24"/>
        </w:rPr>
      </w:pPr>
    </w:p>
    <w:p w14:paraId="5C34FDB4" w14:textId="77777777" w:rsidR="00691F9B" w:rsidRPr="00870DB3" w:rsidRDefault="009E5CD9">
      <w:pPr>
        <w:pStyle w:val="Ttulo2"/>
        <w:rPr>
          <w:sz w:val="24"/>
          <w:szCs w:val="24"/>
        </w:rPr>
      </w:pPr>
      <w:r w:rsidRPr="00870DB3">
        <w:rPr>
          <w:sz w:val="24"/>
          <w:szCs w:val="24"/>
        </w:rPr>
        <w:t>Cadastro de Clientes</w:t>
      </w:r>
    </w:p>
    <w:p w14:paraId="77F5D088" w14:textId="36A6D0C3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Na seção "Cadastro de Cliente", é possível inserir todos os dados necessários para identificação e verificação</w:t>
      </w:r>
      <w:r w:rsidR="002F1201">
        <w:rPr>
          <w:sz w:val="24"/>
          <w:szCs w:val="24"/>
        </w:rPr>
        <w:t>, como dados pessoais, informações de contato e endereço</w:t>
      </w:r>
      <w:r w:rsidRPr="00870DB3">
        <w:rPr>
          <w:sz w:val="24"/>
          <w:szCs w:val="24"/>
        </w:rPr>
        <w:t>.</w:t>
      </w:r>
    </w:p>
    <w:p w14:paraId="2C4DF20F" w14:textId="715084B3" w:rsidR="00691F9B" w:rsidRPr="00870DB3" w:rsidRDefault="00A76C09">
      <w:pPr>
        <w:rPr>
          <w:sz w:val="24"/>
          <w:szCs w:val="24"/>
        </w:rPr>
      </w:pPr>
      <w:r w:rsidRPr="00870DB3">
        <w:rPr>
          <w:noProof/>
          <w:sz w:val="24"/>
          <w:szCs w:val="24"/>
        </w:rPr>
        <w:drawing>
          <wp:inline distT="0" distB="0" distL="0" distR="0" wp14:anchorId="38FFB120" wp14:editId="3F6AFF85">
            <wp:extent cx="5486400" cy="4630420"/>
            <wp:effectExtent l="0" t="0" r="0" b="0"/>
            <wp:docPr id="150660866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8669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5153" w14:textId="5DE84770" w:rsidR="00172F0A" w:rsidRPr="00870DB3" w:rsidRDefault="003D62C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3D62C1">
        <w:rPr>
          <w:sz w:val="24"/>
          <w:szCs w:val="24"/>
        </w:rPr>
        <w:t xml:space="preserve">pós preencher todos os campos, clique no botão </w:t>
      </w:r>
      <w:r w:rsidRPr="003D62C1">
        <w:rPr>
          <w:b/>
          <w:bCs/>
          <w:sz w:val="24"/>
          <w:szCs w:val="24"/>
        </w:rPr>
        <w:t>"Cadastrar"</w:t>
      </w:r>
      <w:r w:rsidRPr="003D62C1">
        <w:rPr>
          <w:sz w:val="24"/>
          <w:szCs w:val="24"/>
        </w:rPr>
        <w:t xml:space="preserve"> para salvar as informações do cliente no sistema. Se todos os dados estiverem corretos e completos, o sistema exibirá uma mensagem de confirmação e o cadastro será concluído com sucesso. Caso haja erros ou campos obrigatórios não preenchidos, o sistema notificará o problema, permitindo que você corrija antes de continuar. Se desejar cancelar o processo durante o preenchimento, clique em </w:t>
      </w:r>
      <w:r w:rsidRPr="003D62C1">
        <w:rPr>
          <w:b/>
          <w:bCs/>
          <w:sz w:val="24"/>
          <w:szCs w:val="24"/>
        </w:rPr>
        <w:t>"Limpar"</w:t>
      </w:r>
      <w:r w:rsidRPr="003D62C1">
        <w:rPr>
          <w:sz w:val="24"/>
          <w:szCs w:val="24"/>
        </w:rPr>
        <w:t xml:space="preserve"> para apagar todos os dados inseridos e reiniciar o cadastro.</w:t>
      </w:r>
    </w:p>
    <w:p w14:paraId="60093DEF" w14:textId="77777777" w:rsidR="00691F9B" w:rsidRPr="00870DB3" w:rsidRDefault="009E5CD9">
      <w:pPr>
        <w:pStyle w:val="Ttulo2"/>
        <w:rPr>
          <w:sz w:val="24"/>
          <w:szCs w:val="24"/>
        </w:rPr>
      </w:pPr>
      <w:r w:rsidRPr="00870DB3">
        <w:rPr>
          <w:sz w:val="24"/>
          <w:szCs w:val="24"/>
        </w:rPr>
        <w:lastRenderedPageBreak/>
        <w:t>Consulta de Clientes</w:t>
      </w:r>
    </w:p>
    <w:p w14:paraId="5D99E3B2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Esta funcionalidade permite buscar clientes cadastrados, com filtros por Nome ou CPF.</w:t>
      </w:r>
    </w:p>
    <w:p w14:paraId="73C116C0" w14:textId="4109F9FF" w:rsidR="00691F9B" w:rsidRPr="00870DB3" w:rsidRDefault="00A76C09">
      <w:pPr>
        <w:rPr>
          <w:sz w:val="24"/>
          <w:szCs w:val="24"/>
        </w:rPr>
      </w:pPr>
      <w:r w:rsidRPr="00870DB3">
        <w:rPr>
          <w:noProof/>
          <w:sz w:val="24"/>
          <w:szCs w:val="24"/>
        </w:rPr>
        <w:drawing>
          <wp:inline distT="0" distB="0" distL="0" distR="0" wp14:anchorId="36C89031" wp14:editId="311AF124">
            <wp:extent cx="5486400" cy="3630930"/>
            <wp:effectExtent l="0" t="0" r="0" b="7620"/>
            <wp:docPr id="132675108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1083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C1A" w14:textId="72FC6052" w:rsidR="0029366A" w:rsidRPr="00870DB3" w:rsidRDefault="00D56F07">
      <w:pPr>
        <w:rPr>
          <w:sz w:val="24"/>
          <w:szCs w:val="24"/>
        </w:rPr>
      </w:pPr>
      <w:r w:rsidRPr="00D56F07">
        <w:rPr>
          <w:sz w:val="24"/>
          <w:szCs w:val="24"/>
        </w:rPr>
        <w:t xml:space="preserve">Para buscar um cliente pelo nome, digite o nome no campo </w:t>
      </w:r>
      <w:r w:rsidRPr="00D56F07">
        <w:rPr>
          <w:b/>
          <w:bCs/>
          <w:sz w:val="24"/>
          <w:szCs w:val="24"/>
        </w:rPr>
        <w:t>"Filtrar por Nome"</w:t>
      </w:r>
      <w:r w:rsidRPr="00D56F07">
        <w:rPr>
          <w:sz w:val="24"/>
          <w:szCs w:val="24"/>
        </w:rPr>
        <w:t xml:space="preserve"> e clique no botão </w:t>
      </w:r>
      <w:r w:rsidRPr="00D56F07">
        <w:rPr>
          <w:b/>
          <w:bCs/>
          <w:sz w:val="24"/>
          <w:szCs w:val="24"/>
        </w:rPr>
        <w:t>"Filtrar Nome"</w:t>
      </w:r>
      <w:r w:rsidRPr="00D56F07">
        <w:rPr>
          <w:sz w:val="24"/>
          <w:szCs w:val="24"/>
        </w:rPr>
        <w:t>. A lista de clientes correspondentes será exibida na área de resultados abaixo.</w:t>
      </w:r>
      <w:r w:rsidRPr="00D56F07">
        <w:rPr>
          <w:sz w:val="24"/>
          <w:szCs w:val="24"/>
        </w:rPr>
        <w:br/>
        <w:t xml:space="preserve">Para buscar um cliente específico pelo CPF, digite o número no campo </w:t>
      </w:r>
      <w:r w:rsidRPr="00D56F07">
        <w:rPr>
          <w:b/>
          <w:bCs/>
          <w:sz w:val="24"/>
          <w:szCs w:val="24"/>
        </w:rPr>
        <w:t>"Filtrar por CPF"</w:t>
      </w:r>
      <w:r w:rsidRPr="00D56F07">
        <w:rPr>
          <w:sz w:val="24"/>
          <w:szCs w:val="24"/>
        </w:rPr>
        <w:t xml:space="preserve"> e clique em </w:t>
      </w:r>
      <w:r w:rsidRPr="00D56F07">
        <w:rPr>
          <w:b/>
          <w:bCs/>
          <w:sz w:val="24"/>
          <w:szCs w:val="24"/>
        </w:rPr>
        <w:t>"Filtrar CPF"</w:t>
      </w:r>
      <w:r w:rsidRPr="00D56F07">
        <w:rPr>
          <w:sz w:val="24"/>
          <w:szCs w:val="24"/>
        </w:rPr>
        <w:t>. O cliente correspondente será exibido na mesma área de resultados.</w:t>
      </w:r>
    </w:p>
    <w:p w14:paraId="271F2C9B" w14:textId="77777777" w:rsidR="00691F9B" w:rsidRPr="00B9467C" w:rsidRDefault="009E5CD9">
      <w:pPr>
        <w:rPr>
          <w:b/>
          <w:bCs/>
          <w:sz w:val="24"/>
          <w:szCs w:val="24"/>
        </w:rPr>
      </w:pPr>
      <w:r w:rsidRPr="00B9467C">
        <w:rPr>
          <w:b/>
          <w:bCs/>
          <w:sz w:val="24"/>
          <w:szCs w:val="24"/>
        </w:rPr>
        <w:t>Recomendações de Uso:</w:t>
      </w:r>
    </w:p>
    <w:p w14:paraId="71FF0581" w14:textId="77777777" w:rsidR="00691F9B" w:rsidRPr="00870DB3" w:rsidRDefault="009E5CD9" w:rsidP="00B9467C">
      <w:pPr>
        <w:ind w:left="720"/>
        <w:rPr>
          <w:sz w:val="24"/>
          <w:szCs w:val="24"/>
        </w:rPr>
      </w:pPr>
      <w:r w:rsidRPr="00870DB3">
        <w:rPr>
          <w:sz w:val="24"/>
          <w:szCs w:val="24"/>
        </w:rPr>
        <w:t>- Use "Filtrar por Nome" para buscas amplas.</w:t>
      </w:r>
    </w:p>
    <w:p w14:paraId="5F8325D7" w14:textId="77777777" w:rsidR="00691F9B" w:rsidRPr="00870DB3" w:rsidRDefault="009E5CD9" w:rsidP="00B9467C">
      <w:pPr>
        <w:ind w:left="720"/>
        <w:rPr>
          <w:sz w:val="24"/>
          <w:szCs w:val="24"/>
        </w:rPr>
      </w:pPr>
      <w:r w:rsidRPr="00870DB3">
        <w:rPr>
          <w:sz w:val="24"/>
          <w:szCs w:val="24"/>
        </w:rPr>
        <w:t>- Use "Filtrar por CPF" para buscas específicas.</w:t>
      </w:r>
    </w:p>
    <w:p w14:paraId="454F8C3C" w14:textId="77777777" w:rsidR="00691F9B" w:rsidRDefault="009E5CD9" w:rsidP="00B9467C">
      <w:pPr>
        <w:ind w:left="720"/>
        <w:rPr>
          <w:sz w:val="24"/>
          <w:szCs w:val="24"/>
        </w:rPr>
      </w:pPr>
      <w:r w:rsidRPr="00870DB3">
        <w:rPr>
          <w:sz w:val="24"/>
          <w:szCs w:val="24"/>
        </w:rPr>
        <w:t>- Evite usar os dois filtros simultaneamente.</w:t>
      </w:r>
    </w:p>
    <w:p w14:paraId="19628CC1" w14:textId="77777777" w:rsidR="00E85B31" w:rsidRDefault="00E85B31" w:rsidP="00B9467C">
      <w:pPr>
        <w:ind w:left="720"/>
        <w:rPr>
          <w:sz w:val="24"/>
          <w:szCs w:val="24"/>
        </w:rPr>
      </w:pPr>
    </w:p>
    <w:p w14:paraId="6D8DBA79" w14:textId="77777777" w:rsidR="00FC116F" w:rsidRPr="00870DB3" w:rsidRDefault="00FC116F" w:rsidP="00B9467C">
      <w:pPr>
        <w:ind w:left="720"/>
        <w:rPr>
          <w:sz w:val="24"/>
          <w:szCs w:val="24"/>
        </w:rPr>
      </w:pPr>
    </w:p>
    <w:p w14:paraId="4B985153" w14:textId="77777777" w:rsidR="00691F9B" w:rsidRPr="00870DB3" w:rsidRDefault="009E5CD9">
      <w:pPr>
        <w:pStyle w:val="Ttulo2"/>
        <w:rPr>
          <w:sz w:val="24"/>
          <w:szCs w:val="24"/>
        </w:rPr>
      </w:pPr>
      <w:r w:rsidRPr="00870DB3">
        <w:rPr>
          <w:sz w:val="24"/>
          <w:szCs w:val="24"/>
        </w:rPr>
        <w:lastRenderedPageBreak/>
        <w:t>Fichas de Anamnese</w:t>
      </w:r>
    </w:p>
    <w:p w14:paraId="2D74B379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Na seção "Fichas", encontram-se as fichas de anamnese.</w:t>
      </w:r>
    </w:p>
    <w:p w14:paraId="7115E605" w14:textId="58C1FCAC" w:rsidR="00691F9B" w:rsidRPr="00870DB3" w:rsidRDefault="00A76C09">
      <w:pPr>
        <w:rPr>
          <w:sz w:val="24"/>
          <w:szCs w:val="24"/>
        </w:rPr>
      </w:pPr>
      <w:r w:rsidRPr="00870DB3">
        <w:rPr>
          <w:noProof/>
          <w:sz w:val="24"/>
          <w:szCs w:val="24"/>
        </w:rPr>
        <w:drawing>
          <wp:inline distT="0" distB="0" distL="0" distR="0" wp14:anchorId="25073637" wp14:editId="3F5BE0BD">
            <wp:extent cx="5486400" cy="2997835"/>
            <wp:effectExtent l="0" t="0" r="0" b="0"/>
            <wp:docPr id="71401594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5946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4F71" w14:textId="77777777" w:rsidR="00691F9B" w:rsidRPr="005B1289" w:rsidRDefault="009E5CD9">
      <w:pPr>
        <w:rPr>
          <w:b/>
          <w:bCs/>
          <w:sz w:val="24"/>
          <w:szCs w:val="24"/>
        </w:rPr>
      </w:pPr>
      <w:r w:rsidRPr="005B1289">
        <w:rPr>
          <w:b/>
          <w:bCs/>
          <w:sz w:val="24"/>
          <w:szCs w:val="24"/>
        </w:rPr>
        <w:t>Botões de Seleção:</w:t>
      </w:r>
    </w:p>
    <w:p w14:paraId="08C2852F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Frequência de atividade física</w:t>
      </w:r>
    </w:p>
    <w:p w14:paraId="297C1B8A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Nível de flexibilidade</w:t>
      </w:r>
    </w:p>
    <w:p w14:paraId="19395134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Experiência com massoterapia</w:t>
      </w:r>
    </w:p>
    <w:p w14:paraId="46ED0A16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Uso de marca-passo</w:t>
      </w:r>
    </w:p>
    <w:p w14:paraId="0EA8D1CD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Fumante</w:t>
      </w:r>
    </w:p>
    <w:p w14:paraId="7D8556D9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Sessão anterior (se houver ficha anterior)</w:t>
      </w:r>
    </w:p>
    <w:p w14:paraId="7F61B791" w14:textId="77777777" w:rsidR="00691F9B" w:rsidRPr="00870DB3" w:rsidRDefault="00691F9B">
      <w:pPr>
        <w:rPr>
          <w:sz w:val="24"/>
          <w:szCs w:val="24"/>
        </w:rPr>
      </w:pPr>
    </w:p>
    <w:p w14:paraId="62CC35E0" w14:textId="77777777" w:rsidR="00691F9B" w:rsidRPr="005B1289" w:rsidRDefault="009E5CD9">
      <w:pPr>
        <w:rPr>
          <w:b/>
          <w:bCs/>
          <w:sz w:val="24"/>
          <w:szCs w:val="24"/>
        </w:rPr>
      </w:pPr>
      <w:r w:rsidRPr="005B1289">
        <w:rPr>
          <w:b/>
          <w:bCs/>
          <w:sz w:val="24"/>
          <w:szCs w:val="24"/>
        </w:rPr>
        <w:t>Campos de Texto:</w:t>
      </w:r>
    </w:p>
    <w:p w14:paraId="4F3BCA7C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Nome do Cliente</w:t>
      </w:r>
    </w:p>
    <w:p w14:paraId="43D3D768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Tipo de atividade física praticada</w:t>
      </w:r>
    </w:p>
    <w:p w14:paraId="30FB7AE3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Cirurgia recente</w:t>
      </w:r>
    </w:p>
    <w:p w14:paraId="3AA62298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Doença emocional</w:t>
      </w:r>
    </w:p>
    <w:p w14:paraId="1289E9AD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Alergias</w:t>
      </w:r>
    </w:p>
    <w:p w14:paraId="4FD65E20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lastRenderedPageBreak/>
        <w:t>- Doença muscular</w:t>
      </w:r>
    </w:p>
    <w:p w14:paraId="6DE5C804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Uso de medicamentos</w:t>
      </w:r>
    </w:p>
    <w:p w14:paraId="23372BDA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Doença de pele</w:t>
      </w:r>
    </w:p>
    <w:p w14:paraId="169A2157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Doença circulatória</w:t>
      </w:r>
    </w:p>
    <w:p w14:paraId="31FDC399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Doença respiratória</w:t>
      </w:r>
    </w:p>
    <w:p w14:paraId="6F4598E0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Doença no sistema nervoso</w:t>
      </w:r>
    </w:p>
    <w:p w14:paraId="5C06B07A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Outras doenças</w:t>
      </w:r>
    </w:p>
    <w:p w14:paraId="07AD0FC4" w14:textId="77777777" w:rsidR="00691F9B" w:rsidRPr="00870DB3" w:rsidRDefault="009E5CD9">
      <w:pPr>
        <w:rPr>
          <w:sz w:val="24"/>
          <w:szCs w:val="24"/>
        </w:rPr>
      </w:pPr>
      <w:r w:rsidRPr="00870DB3">
        <w:rPr>
          <w:sz w:val="24"/>
          <w:szCs w:val="24"/>
        </w:rPr>
        <w:t>- Objetivo da massagem</w:t>
      </w:r>
    </w:p>
    <w:p w14:paraId="154284B5" w14:textId="77777777" w:rsidR="00691F9B" w:rsidRPr="00870DB3" w:rsidRDefault="00691F9B">
      <w:pPr>
        <w:rPr>
          <w:sz w:val="24"/>
          <w:szCs w:val="24"/>
        </w:rPr>
      </w:pPr>
    </w:p>
    <w:p w14:paraId="33E9D791" w14:textId="3C3128DC" w:rsidR="00691F9B" w:rsidRPr="00870DB3" w:rsidRDefault="00506E7E">
      <w:pPr>
        <w:rPr>
          <w:sz w:val="24"/>
          <w:szCs w:val="24"/>
        </w:rPr>
      </w:pPr>
      <w:r w:rsidRPr="00506E7E">
        <w:rPr>
          <w:sz w:val="24"/>
          <w:szCs w:val="24"/>
        </w:rPr>
        <w:t>Após preencher todos os campos, clique em "Salvar Ficha" para armazenar as informações. Se todos os dados estiverem completos, o sistema confirmará o salvamento. Caso contrário, você será notificado sobre os campos que ainda precisam ser preenchidos.</w:t>
      </w:r>
    </w:p>
    <w:sectPr w:rsidR="00691F9B" w:rsidRPr="00870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699046">
    <w:abstractNumId w:val="8"/>
  </w:num>
  <w:num w:numId="2" w16cid:durableId="1631400198">
    <w:abstractNumId w:val="6"/>
  </w:num>
  <w:num w:numId="3" w16cid:durableId="762339957">
    <w:abstractNumId w:val="5"/>
  </w:num>
  <w:num w:numId="4" w16cid:durableId="339703457">
    <w:abstractNumId w:val="4"/>
  </w:num>
  <w:num w:numId="5" w16cid:durableId="1882479269">
    <w:abstractNumId w:val="7"/>
  </w:num>
  <w:num w:numId="6" w16cid:durableId="197863882">
    <w:abstractNumId w:val="3"/>
  </w:num>
  <w:num w:numId="7" w16cid:durableId="1801262746">
    <w:abstractNumId w:val="2"/>
  </w:num>
  <w:num w:numId="8" w16cid:durableId="600840104">
    <w:abstractNumId w:val="1"/>
  </w:num>
  <w:num w:numId="9" w16cid:durableId="177192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848"/>
    <w:rsid w:val="00034616"/>
    <w:rsid w:val="0006063C"/>
    <w:rsid w:val="00067F48"/>
    <w:rsid w:val="00084560"/>
    <w:rsid w:val="000A47A6"/>
    <w:rsid w:val="000B34C2"/>
    <w:rsid w:val="000C32F7"/>
    <w:rsid w:val="000D241F"/>
    <w:rsid w:val="000F2326"/>
    <w:rsid w:val="0015074B"/>
    <w:rsid w:val="00172F0A"/>
    <w:rsid w:val="001E00DE"/>
    <w:rsid w:val="001F6FB7"/>
    <w:rsid w:val="0026615F"/>
    <w:rsid w:val="00266F15"/>
    <w:rsid w:val="0029366A"/>
    <w:rsid w:val="0029639D"/>
    <w:rsid w:val="002F1201"/>
    <w:rsid w:val="00305506"/>
    <w:rsid w:val="00326F90"/>
    <w:rsid w:val="00333EFD"/>
    <w:rsid w:val="003577EF"/>
    <w:rsid w:val="00362D65"/>
    <w:rsid w:val="003B3172"/>
    <w:rsid w:val="003D62C1"/>
    <w:rsid w:val="003E2029"/>
    <w:rsid w:val="003E2294"/>
    <w:rsid w:val="0042022B"/>
    <w:rsid w:val="00445C7C"/>
    <w:rsid w:val="00497D58"/>
    <w:rsid w:val="004D3964"/>
    <w:rsid w:val="00506E7E"/>
    <w:rsid w:val="0053545D"/>
    <w:rsid w:val="00545B12"/>
    <w:rsid w:val="005B1289"/>
    <w:rsid w:val="00647185"/>
    <w:rsid w:val="00651A42"/>
    <w:rsid w:val="00691F9B"/>
    <w:rsid w:val="006F5BB5"/>
    <w:rsid w:val="00742537"/>
    <w:rsid w:val="00786040"/>
    <w:rsid w:val="0078671E"/>
    <w:rsid w:val="007B008E"/>
    <w:rsid w:val="007D33B2"/>
    <w:rsid w:val="007D4AD4"/>
    <w:rsid w:val="007D6C25"/>
    <w:rsid w:val="00870DB3"/>
    <w:rsid w:val="00876DB9"/>
    <w:rsid w:val="008C3C36"/>
    <w:rsid w:val="008D438F"/>
    <w:rsid w:val="009146D5"/>
    <w:rsid w:val="0095507A"/>
    <w:rsid w:val="00993DFB"/>
    <w:rsid w:val="009A1897"/>
    <w:rsid w:val="009B6519"/>
    <w:rsid w:val="009C69C1"/>
    <w:rsid w:val="009E5CD9"/>
    <w:rsid w:val="00A049E0"/>
    <w:rsid w:val="00A708F6"/>
    <w:rsid w:val="00A76C09"/>
    <w:rsid w:val="00AA1D8D"/>
    <w:rsid w:val="00AC1539"/>
    <w:rsid w:val="00AE4816"/>
    <w:rsid w:val="00B47730"/>
    <w:rsid w:val="00B9467C"/>
    <w:rsid w:val="00BD5735"/>
    <w:rsid w:val="00BD7FA9"/>
    <w:rsid w:val="00C2473B"/>
    <w:rsid w:val="00C47807"/>
    <w:rsid w:val="00CB0664"/>
    <w:rsid w:val="00CE1B25"/>
    <w:rsid w:val="00CF2384"/>
    <w:rsid w:val="00D56F07"/>
    <w:rsid w:val="00D978A5"/>
    <w:rsid w:val="00DE7486"/>
    <w:rsid w:val="00E15E6C"/>
    <w:rsid w:val="00E57C3C"/>
    <w:rsid w:val="00E621E8"/>
    <w:rsid w:val="00E823D1"/>
    <w:rsid w:val="00E85B31"/>
    <w:rsid w:val="00EE7CB9"/>
    <w:rsid w:val="00EF1DA1"/>
    <w:rsid w:val="00F063DF"/>
    <w:rsid w:val="00F127D7"/>
    <w:rsid w:val="00F64DC5"/>
    <w:rsid w:val="00FC116F"/>
    <w:rsid w:val="00FC693F"/>
    <w:rsid w:val="00FD03A2"/>
    <w:rsid w:val="00F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0194F"/>
  <w14:defaultImageDpi w14:val="300"/>
  <w15:docId w15:val="{41C9FD60-93EB-4748-9CF2-447FF26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Ezequiel Eduardo Cruz dos Santos</cp:lastModifiedBy>
  <cp:revision>2</cp:revision>
  <dcterms:created xsi:type="dcterms:W3CDTF">2025-05-19T01:09:00Z</dcterms:created>
  <dcterms:modified xsi:type="dcterms:W3CDTF">2025-05-19T01:09:00Z</dcterms:modified>
  <cp:category/>
</cp:coreProperties>
</file>