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F14D7" w14:textId="77777777" w:rsidR="003F4214" w:rsidRPr="00542C2B" w:rsidRDefault="00000000">
      <w:pPr>
        <w:pStyle w:val="Ttulo"/>
        <w:rPr>
          <w:i/>
          <w:iCs/>
        </w:rPr>
      </w:pPr>
      <w:r w:rsidRPr="00542C2B">
        <w:t xml:space="preserve">Manual Técnico – Sistema de Agendamento </w:t>
      </w:r>
      <w:r w:rsidRPr="00542C2B">
        <w:rPr>
          <w:i/>
          <w:iCs/>
        </w:rPr>
        <w:t>SHIVA ANANDA</w:t>
      </w:r>
    </w:p>
    <w:p w14:paraId="20CF3DF8" w14:textId="77777777" w:rsidR="003F4214" w:rsidRPr="00542C2B" w:rsidRDefault="00000000">
      <w:pPr>
        <w:pStyle w:val="Ttulo1"/>
      </w:pPr>
      <w:r w:rsidRPr="00542C2B">
        <w:t>1. Introdução</w:t>
      </w:r>
    </w:p>
    <w:p w14:paraId="49891FF8" w14:textId="07DBE368" w:rsidR="003F4214" w:rsidRPr="00542C2B" w:rsidRDefault="00000000">
      <w:r w:rsidRPr="00542C2B">
        <w:t>O sistema de agendamentos SHIVA ANANDA foi desenvolvido para facilitar a organização de atendimentos em uma clínica de massoterapia. A aplicação permite o cadastro de clientes, agendamento de massagens, preenchimento de fichas de anamnese e consultas diversas.</w:t>
      </w:r>
      <w:r w:rsidRPr="00542C2B">
        <w:br/>
      </w:r>
      <w:r w:rsidRPr="00542C2B">
        <w:br/>
        <w:t>Foi implementado em C# utilizando Windows Forms no modelo MDI (Multiple Document Interface), proporcionando uma navegação intuitiva.</w:t>
      </w:r>
    </w:p>
    <w:p w14:paraId="1DCB0473" w14:textId="77777777" w:rsidR="0067091C" w:rsidRPr="00542C2B" w:rsidRDefault="0067091C"/>
    <w:p w14:paraId="28298D87" w14:textId="77777777" w:rsidR="0067091C" w:rsidRPr="00542C2B" w:rsidRDefault="0067091C"/>
    <w:p w14:paraId="47E96884" w14:textId="77777777" w:rsidR="0067091C" w:rsidRPr="00542C2B" w:rsidRDefault="0067091C"/>
    <w:p w14:paraId="2CA8F16C" w14:textId="77777777" w:rsidR="0067091C" w:rsidRPr="00542C2B" w:rsidRDefault="0067091C"/>
    <w:p w14:paraId="5A598D0B" w14:textId="77777777" w:rsidR="0067091C" w:rsidRPr="00542C2B" w:rsidRDefault="0067091C"/>
    <w:p w14:paraId="5851A8CA" w14:textId="77777777" w:rsidR="0067091C" w:rsidRPr="00542C2B" w:rsidRDefault="0067091C"/>
    <w:p w14:paraId="5C7B24FA" w14:textId="77777777" w:rsidR="0067091C" w:rsidRPr="00542C2B" w:rsidRDefault="0067091C"/>
    <w:p w14:paraId="58F1DDA6" w14:textId="77777777" w:rsidR="0067091C" w:rsidRPr="00542C2B" w:rsidRDefault="0067091C"/>
    <w:p w14:paraId="5BB465A1" w14:textId="77777777" w:rsidR="0067091C" w:rsidRPr="00542C2B" w:rsidRDefault="0067091C"/>
    <w:p w14:paraId="7E994A07" w14:textId="77777777" w:rsidR="0067091C" w:rsidRPr="00542C2B" w:rsidRDefault="0067091C"/>
    <w:p w14:paraId="4F0E4FDB" w14:textId="77777777" w:rsidR="0067091C" w:rsidRPr="00542C2B" w:rsidRDefault="0067091C"/>
    <w:p w14:paraId="54AFEBB8" w14:textId="77777777" w:rsidR="0067091C" w:rsidRPr="00542C2B" w:rsidRDefault="0067091C"/>
    <w:p w14:paraId="2D2F023B" w14:textId="77777777" w:rsidR="0067091C" w:rsidRPr="00542C2B" w:rsidRDefault="0067091C"/>
    <w:p w14:paraId="52C45A97" w14:textId="77777777" w:rsidR="0067091C" w:rsidRPr="00542C2B" w:rsidRDefault="0067091C"/>
    <w:p w14:paraId="5372FDF5" w14:textId="77777777" w:rsidR="0067091C" w:rsidRDefault="0067091C"/>
    <w:p w14:paraId="188FCF9D" w14:textId="77777777" w:rsidR="00426C2C" w:rsidRPr="00542C2B" w:rsidRDefault="00426C2C"/>
    <w:p w14:paraId="2C9C54DF" w14:textId="0062B80F" w:rsidR="003F4214" w:rsidRPr="00542C2B" w:rsidRDefault="00000000">
      <w:pPr>
        <w:pStyle w:val="Ttulo1"/>
      </w:pPr>
      <w:r w:rsidRPr="00542C2B">
        <w:lastRenderedPageBreak/>
        <w:t>2. Tecnologias Utilizadas</w:t>
      </w:r>
    </w:p>
    <w:p w14:paraId="0470B872" w14:textId="77777777" w:rsidR="003F4214" w:rsidRPr="00542C2B" w:rsidRDefault="00000000">
      <w:r w:rsidRPr="00542C2B">
        <w:t>- Linguagem: C#</w:t>
      </w:r>
      <w:r w:rsidRPr="00542C2B">
        <w:br/>
        <w:t>- Plataforma: .NET 8.0</w:t>
      </w:r>
      <w:r w:rsidRPr="00542C2B">
        <w:br/>
        <w:t>- Tipo de Aplicação: Windows Forms (MDI)</w:t>
      </w:r>
      <w:r w:rsidRPr="00542C2B">
        <w:br/>
        <w:t>- IDE: Visual Studio 2022</w:t>
      </w:r>
      <w:r w:rsidRPr="00542C2B">
        <w:br/>
        <w:t>- Banco de Dados: SQL Server</w:t>
      </w:r>
      <w:r w:rsidRPr="00542C2B">
        <w:br/>
        <w:t>- Biblioteca: Microsoft.Data.SqlClient (via NuGet)</w:t>
      </w:r>
    </w:p>
    <w:p w14:paraId="5E768FAC" w14:textId="77777777" w:rsidR="0079262E" w:rsidRPr="00542C2B" w:rsidRDefault="0079262E"/>
    <w:p w14:paraId="1ABB0419" w14:textId="77777777" w:rsidR="0079262E" w:rsidRPr="00542C2B" w:rsidRDefault="0079262E"/>
    <w:p w14:paraId="6E94EDCE" w14:textId="77777777" w:rsidR="0079262E" w:rsidRPr="00542C2B" w:rsidRDefault="0079262E"/>
    <w:p w14:paraId="137B865A" w14:textId="77777777" w:rsidR="0079262E" w:rsidRPr="00542C2B" w:rsidRDefault="0079262E"/>
    <w:p w14:paraId="4FF72044" w14:textId="77777777" w:rsidR="0079262E" w:rsidRPr="00542C2B" w:rsidRDefault="0079262E"/>
    <w:p w14:paraId="7AD23A96" w14:textId="77777777" w:rsidR="0079262E" w:rsidRPr="00542C2B" w:rsidRDefault="0079262E"/>
    <w:p w14:paraId="235C0DC2" w14:textId="77777777" w:rsidR="0079262E" w:rsidRPr="00542C2B" w:rsidRDefault="0079262E"/>
    <w:p w14:paraId="1A8C1085" w14:textId="77777777" w:rsidR="0079262E" w:rsidRPr="00542C2B" w:rsidRDefault="0079262E"/>
    <w:p w14:paraId="7EFBFBAC" w14:textId="77777777" w:rsidR="0079262E" w:rsidRPr="00542C2B" w:rsidRDefault="0079262E"/>
    <w:p w14:paraId="394CC3C2" w14:textId="77777777" w:rsidR="0079262E" w:rsidRPr="00542C2B" w:rsidRDefault="0079262E"/>
    <w:p w14:paraId="54DA972A" w14:textId="77777777" w:rsidR="0079262E" w:rsidRPr="00542C2B" w:rsidRDefault="0079262E"/>
    <w:p w14:paraId="713D00A9" w14:textId="77777777" w:rsidR="0079262E" w:rsidRPr="00542C2B" w:rsidRDefault="0079262E"/>
    <w:p w14:paraId="15AF3B4D" w14:textId="77777777" w:rsidR="0079262E" w:rsidRPr="00542C2B" w:rsidRDefault="0079262E"/>
    <w:p w14:paraId="77C5166F" w14:textId="77777777" w:rsidR="0079262E" w:rsidRPr="00542C2B" w:rsidRDefault="0079262E"/>
    <w:p w14:paraId="51125F99" w14:textId="77777777" w:rsidR="0079262E" w:rsidRPr="00542C2B" w:rsidRDefault="0079262E"/>
    <w:p w14:paraId="606F34CF" w14:textId="77777777" w:rsidR="0079262E" w:rsidRPr="00542C2B" w:rsidRDefault="0079262E"/>
    <w:p w14:paraId="1B6735D0" w14:textId="77777777" w:rsidR="0079262E" w:rsidRPr="00542C2B" w:rsidRDefault="0079262E"/>
    <w:p w14:paraId="41DCA7CB" w14:textId="77777777" w:rsidR="0079262E" w:rsidRPr="00542C2B" w:rsidRDefault="0079262E"/>
    <w:p w14:paraId="19CC3CE3" w14:textId="77777777" w:rsidR="0079262E" w:rsidRPr="00542C2B" w:rsidRDefault="0079262E"/>
    <w:p w14:paraId="01D98AA0" w14:textId="77777777" w:rsidR="006E46AF" w:rsidRDefault="006E46AF">
      <w:pPr>
        <w:pStyle w:val="Ttulo1"/>
      </w:pPr>
    </w:p>
    <w:p w14:paraId="7AB0DB99" w14:textId="54691F51" w:rsidR="003F4214" w:rsidRPr="00542C2B" w:rsidRDefault="006E46AF">
      <w:pPr>
        <w:pStyle w:val="Ttulo1"/>
      </w:pPr>
      <w:r>
        <w:t>3</w:t>
      </w:r>
      <w:r w:rsidR="00000000" w:rsidRPr="00542C2B">
        <w:t>. Estruturas/Telas do Sistema</w:t>
      </w:r>
    </w:p>
    <w:p w14:paraId="6DE5809A" w14:textId="77777777" w:rsidR="003F4214" w:rsidRPr="00542C2B" w:rsidRDefault="00000000">
      <w:pPr>
        <w:pStyle w:val="Commarcadores"/>
      </w:pPr>
      <w:r w:rsidRPr="00542C2B">
        <w:t>FormEscolhaServico: Permite a escolha do serviço, o horário e a data.</w:t>
      </w:r>
    </w:p>
    <w:p w14:paraId="18839640" w14:textId="1EDB9F17" w:rsidR="003F4214" w:rsidRDefault="00543460">
      <w:pPr>
        <w:pStyle w:val="Commarcadores"/>
      </w:pPr>
      <w:r w:rsidRPr="00543460">
        <w:t>FormSelecionarCliente</w:t>
      </w:r>
      <w:r w:rsidR="00000000" w:rsidRPr="00542C2B">
        <w:t>: Busca clientes pelo CPF ou nome para agendamento.</w:t>
      </w:r>
    </w:p>
    <w:p w14:paraId="4F2FB838" w14:textId="2981EC99" w:rsidR="00936897" w:rsidRPr="00542C2B" w:rsidRDefault="00936897">
      <w:pPr>
        <w:pStyle w:val="Commarcadores"/>
      </w:pPr>
      <w:r w:rsidRPr="00936897">
        <w:t>FormVerAgendamentos</w:t>
      </w:r>
      <w:r>
        <w:t>: Exibe os agendamentos realizados com filtros personalizados</w:t>
      </w:r>
      <w:r w:rsidR="00C5155E">
        <w:t>.</w:t>
      </w:r>
    </w:p>
    <w:p w14:paraId="0B27C3EF" w14:textId="77777777" w:rsidR="003F4214" w:rsidRPr="00542C2B" w:rsidRDefault="00000000">
      <w:pPr>
        <w:pStyle w:val="Commarcadores"/>
      </w:pPr>
      <w:r w:rsidRPr="00542C2B">
        <w:t>CadastroCliente: Cadastro de clientes com dados pessoais completos.</w:t>
      </w:r>
    </w:p>
    <w:p w14:paraId="0F946186" w14:textId="77777777" w:rsidR="003F4214" w:rsidRDefault="00000000">
      <w:pPr>
        <w:pStyle w:val="Commarcadores"/>
      </w:pPr>
      <w:r w:rsidRPr="00542C2B">
        <w:t>FormFiltrarCliente: Filtragem de clientes cadastrados por CPF ou nome.</w:t>
      </w:r>
    </w:p>
    <w:p w14:paraId="38515D46" w14:textId="57C77870" w:rsidR="00C92013" w:rsidRDefault="00C92013">
      <w:pPr>
        <w:pStyle w:val="Commarcadores"/>
      </w:pPr>
      <w:r w:rsidRPr="00C92013">
        <w:t>FormListaClientes</w:t>
      </w:r>
      <w:r>
        <w:t>: Busca e seleção de um cliente para a edição de seu cadastro</w:t>
      </w:r>
      <w:r w:rsidR="004F6F15">
        <w:t>.</w:t>
      </w:r>
    </w:p>
    <w:p w14:paraId="6F7779B2" w14:textId="7F8377C5" w:rsidR="00C5155E" w:rsidRPr="00542C2B" w:rsidRDefault="00C5155E">
      <w:pPr>
        <w:pStyle w:val="Commarcadores"/>
      </w:pPr>
      <w:r w:rsidRPr="00C5155E">
        <w:t>FormEditarClientes</w:t>
      </w:r>
      <w:r>
        <w:t xml:space="preserve">: </w:t>
      </w:r>
      <w:r w:rsidR="00267584">
        <w:t>Permite a edição do</w:t>
      </w:r>
      <w:r>
        <w:t xml:space="preserve"> cadastro de clientes.</w:t>
      </w:r>
    </w:p>
    <w:p w14:paraId="4A6DFFE9" w14:textId="77777777" w:rsidR="003F4214" w:rsidRPr="00542C2B" w:rsidRDefault="00000000">
      <w:pPr>
        <w:pStyle w:val="Commarcadores"/>
      </w:pPr>
      <w:r w:rsidRPr="00542C2B">
        <w:t>CadastroFicha: Preenchimento da ficha de anamnese para os atendimentos.</w:t>
      </w:r>
    </w:p>
    <w:p w14:paraId="799C2CEE" w14:textId="77777777" w:rsidR="003F4214" w:rsidRPr="00542C2B" w:rsidRDefault="00000000">
      <w:pPr>
        <w:pStyle w:val="Commarcadores"/>
      </w:pPr>
      <w:r w:rsidRPr="00542C2B">
        <w:t>FormLogin: Login do administrador.</w:t>
      </w:r>
    </w:p>
    <w:p w14:paraId="7774A742" w14:textId="77777777" w:rsidR="003F4214" w:rsidRPr="00542C2B" w:rsidRDefault="00000000">
      <w:pPr>
        <w:pStyle w:val="Commarcadores"/>
      </w:pPr>
      <w:r w:rsidRPr="00542C2B">
        <w:t>FormPrincipal: Formulário principal (pai) que gerencia os formulários filhos.</w:t>
      </w:r>
    </w:p>
    <w:p w14:paraId="05802410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751885F3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152F473B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26A9C196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607D9A75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5ECDF9CC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36B0D60F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535443C2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50773D8E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42E288CF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37827AA0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5C0F816E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4B61770C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0860DF3B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1E14369D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2BFDE720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6355D4A5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1789F74A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1EB8BA6F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1A0C0443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23135740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0105E46E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0A94C929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5B87F3B1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5A463BEE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6FE6B86D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4692E41F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031F705E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51419878" w14:textId="5D7F59E2" w:rsidR="003F4214" w:rsidRPr="00542C2B" w:rsidRDefault="00B5492F">
      <w:pPr>
        <w:pStyle w:val="Ttulo1"/>
      </w:pPr>
      <w:r>
        <w:lastRenderedPageBreak/>
        <w:t>4</w:t>
      </w:r>
      <w:r w:rsidR="00000000" w:rsidRPr="00542C2B">
        <w:t>. Funcionalidades Implementadas</w:t>
      </w:r>
    </w:p>
    <w:p w14:paraId="5C83196B" w14:textId="77777777" w:rsidR="003F4214" w:rsidRPr="00542C2B" w:rsidRDefault="00000000">
      <w:pPr>
        <w:pStyle w:val="Commarcadores"/>
      </w:pPr>
      <w:r w:rsidRPr="00542C2B">
        <w:t>Cadastro de novos clientes</w:t>
      </w:r>
    </w:p>
    <w:p w14:paraId="2C73184E" w14:textId="77777777" w:rsidR="003F4214" w:rsidRPr="00542C2B" w:rsidRDefault="00000000">
      <w:pPr>
        <w:pStyle w:val="Commarcadores"/>
      </w:pPr>
      <w:r w:rsidRPr="00542C2B">
        <w:t>Consulta, edição e exclusão de registros de clientes</w:t>
      </w:r>
    </w:p>
    <w:p w14:paraId="56783A88" w14:textId="77777777" w:rsidR="003F4214" w:rsidRPr="00542C2B" w:rsidRDefault="00000000">
      <w:pPr>
        <w:pStyle w:val="Commarcadores"/>
      </w:pPr>
      <w:r w:rsidRPr="00542C2B">
        <w:t>Sistema MDI para gerenciar múltiplas janelas</w:t>
      </w:r>
    </w:p>
    <w:p w14:paraId="5D6A5736" w14:textId="77777777" w:rsidR="003F4214" w:rsidRPr="00542C2B" w:rsidRDefault="00000000">
      <w:pPr>
        <w:pStyle w:val="Commarcadores"/>
      </w:pPr>
      <w:r w:rsidRPr="00542C2B">
        <w:t>Preenchimento de ficha de anamnese</w:t>
      </w:r>
    </w:p>
    <w:p w14:paraId="50E8B9CC" w14:textId="77777777" w:rsidR="003F4214" w:rsidRPr="00542C2B" w:rsidRDefault="00000000">
      <w:pPr>
        <w:pStyle w:val="Commarcadores"/>
      </w:pPr>
      <w:r w:rsidRPr="00542C2B">
        <w:t>Login administrativo</w:t>
      </w:r>
    </w:p>
    <w:p w14:paraId="0B2CA0CD" w14:textId="77777777" w:rsidR="003F4214" w:rsidRPr="00542C2B" w:rsidRDefault="00000000">
      <w:pPr>
        <w:pStyle w:val="Commarcadores"/>
      </w:pPr>
      <w:r w:rsidRPr="00542C2B">
        <w:t>Agendamento de massagens</w:t>
      </w:r>
    </w:p>
    <w:p w14:paraId="261D8BEC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14A22296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7735C26C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4FFEAC92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47813A17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2D233AC0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5FBE3ADF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3CF3F2D9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3BABAA6E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3B6B68C4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48F214ED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1591386A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1F017A61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74AE4E76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7D61C62B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2DAA6233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3B98EB67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2DDC70FA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41F7C8C3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283E8EAE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77EA2BB0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6B7D904E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25EBC236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1AADD48A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605BEFD0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5FE36643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22850D4D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173DA698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5A412DA2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0B7E0DCF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407C64ED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3A407631" w14:textId="77777777" w:rsidR="0079262E" w:rsidRPr="00542C2B" w:rsidRDefault="0079262E" w:rsidP="0079262E">
      <w:pPr>
        <w:pStyle w:val="Commarcadores"/>
        <w:numPr>
          <w:ilvl w:val="0"/>
          <w:numId w:val="0"/>
        </w:numPr>
        <w:ind w:left="360" w:hanging="360"/>
      </w:pPr>
    </w:p>
    <w:p w14:paraId="4A219C35" w14:textId="323BF6A2" w:rsidR="003F4214" w:rsidRPr="00542C2B" w:rsidRDefault="00B5492F">
      <w:pPr>
        <w:pStyle w:val="Ttulo1"/>
      </w:pPr>
      <w:r>
        <w:lastRenderedPageBreak/>
        <w:t>5</w:t>
      </w:r>
      <w:r w:rsidR="00000000" w:rsidRPr="00542C2B">
        <w:t>. Requisitos para Execução</w:t>
      </w:r>
    </w:p>
    <w:p w14:paraId="06727EE4" w14:textId="77777777" w:rsidR="003F4214" w:rsidRPr="00542C2B" w:rsidRDefault="00000000">
      <w:r w:rsidRPr="00542C2B">
        <w:t>- Sistema Operacional: Windows 10 ou superior</w:t>
      </w:r>
      <w:r w:rsidRPr="00542C2B">
        <w:br/>
        <w:t>- Visual Studio 2022 instalado</w:t>
      </w:r>
      <w:r w:rsidRPr="00542C2B">
        <w:br/>
        <w:t>- .NET Framework 8.0 ou superior</w:t>
      </w:r>
      <w:r w:rsidRPr="00542C2B">
        <w:br/>
        <w:t>- SQL Server Express ou superior</w:t>
      </w:r>
      <w:r w:rsidRPr="00542C2B">
        <w:br/>
        <w:t>- SQL Server Management Studio (SSMS)</w:t>
      </w:r>
    </w:p>
    <w:p w14:paraId="4D95E298" w14:textId="77777777" w:rsidR="0079262E" w:rsidRPr="00542C2B" w:rsidRDefault="0079262E"/>
    <w:p w14:paraId="74C79994" w14:textId="77777777" w:rsidR="0079262E" w:rsidRPr="00542C2B" w:rsidRDefault="0079262E"/>
    <w:p w14:paraId="6330F764" w14:textId="77777777" w:rsidR="0079262E" w:rsidRPr="00542C2B" w:rsidRDefault="0079262E"/>
    <w:p w14:paraId="696471E6" w14:textId="77777777" w:rsidR="0079262E" w:rsidRPr="00542C2B" w:rsidRDefault="0079262E"/>
    <w:p w14:paraId="3BE34917" w14:textId="77777777" w:rsidR="0079262E" w:rsidRPr="00542C2B" w:rsidRDefault="0079262E"/>
    <w:p w14:paraId="24FA58D4" w14:textId="77777777" w:rsidR="0079262E" w:rsidRPr="00542C2B" w:rsidRDefault="0079262E"/>
    <w:p w14:paraId="1B6717DD" w14:textId="77777777" w:rsidR="0079262E" w:rsidRPr="00542C2B" w:rsidRDefault="0079262E"/>
    <w:p w14:paraId="15477265" w14:textId="77777777" w:rsidR="0079262E" w:rsidRPr="00542C2B" w:rsidRDefault="0079262E"/>
    <w:p w14:paraId="1C38B520" w14:textId="77777777" w:rsidR="0079262E" w:rsidRPr="00542C2B" w:rsidRDefault="0079262E"/>
    <w:p w14:paraId="1E1BCCB3" w14:textId="77777777" w:rsidR="0079262E" w:rsidRPr="00542C2B" w:rsidRDefault="0079262E"/>
    <w:p w14:paraId="38248E9E" w14:textId="77777777" w:rsidR="0079262E" w:rsidRPr="00542C2B" w:rsidRDefault="0079262E"/>
    <w:p w14:paraId="64311E63" w14:textId="77777777" w:rsidR="0079262E" w:rsidRPr="00542C2B" w:rsidRDefault="0079262E"/>
    <w:p w14:paraId="6115C40E" w14:textId="77777777" w:rsidR="0079262E" w:rsidRPr="00542C2B" w:rsidRDefault="0079262E"/>
    <w:p w14:paraId="3406ADB6" w14:textId="77777777" w:rsidR="0079262E" w:rsidRPr="00542C2B" w:rsidRDefault="0079262E"/>
    <w:p w14:paraId="47D41AFC" w14:textId="77777777" w:rsidR="0079262E" w:rsidRPr="00542C2B" w:rsidRDefault="0079262E"/>
    <w:p w14:paraId="640E090C" w14:textId="77777777" w:rsidR="0079262E" w:rsidRPr="00542C2B" w:rsidRDefault="0079262E"/>
    <w:p w14:paraId="40E27C1C" w14:textId="77777777" w:rsidR="0079262E" w:rsidRPr="00542C2B" w:rsidRDefault="0079262E"/>
    <w:p w14:paraId="244072EF" w14:textId="77777777" w:rsidR="0079262E" w:rsidRPr="00542C2B" w:rsidRDefault="0079262E"/>
    <w:p w14:paraId="4CD0DB12" w14:textId="77777777" w:rsidR="0079262E" w:rsidRPr="00542C2B" w:rsidRDefault="0079262E"/>
    <w:p w14:paraId="233A40AC" w14:textId="77777777" w:rsidR="0079262E" w:rsidRPr="00542C2B" w:rsidRDefault="0079262E"/>
    <w:p w14:paraId="1D4268CF" w14:textId="77777777" w:rsidR="0079262E" w:rsidRPr="00542C2B" w:rsidRDefault="0079262E"/>
    <w:p w14:paraId="2C68B75E" w14:textId="77777777" w:rsidR="0079262E" w:rsidRPr="00542C2B" w:rsidRDefault="0079262E"/>
    <w:p w14:paraId="717A97F0" w14:textId="366D0822" w:rsidR="003F4214" w:rsidRPr="00542C2B" w:rsidRDefault="00B5492F">
      <w:pPr>
        <w:pStyle w:val="Ttulo1"/>
      </w:pPr>
      <w:r>
        <w:lastRenderedPageBreak/>
        <w:t>6</w:t>
      </w:r>
      <w:r w:rsidR="00000000" w:rsidRPr="00542C2B">
        <w:t>. Instruções de Instalação e Execução</w:t>
      </w:r>
    </w:p>
    <w:p w14:paraId="6F26D42E" w14:textId="1374B073" w:rsidR="00D81D26" w:rsidRDefault="00000000">
      <w:r w:rsidRPr="00542C2B">
        <w:t>1. Instale o Visual Studio 2022 e o .NET 8.0.</w:t>
      </w:r>
      <w:r w:rsidRPr="00542C2B">
        <w:br/>
        <w:t>2. Instale o SQL Server e o SSMS.</w:t>
      </w:r>
      <w:r w:rsidRPr="00542C2B">
        <w:br/>
        <w:t>3. Restaure o banco de dados utilizando o script fornecido (</w:t>
      </w:r>
      <w:r w:rsidR="00344CEC">
        <w:t>anexado na pasta DataBase do repositório</w:t>
      </w:r>
      <w:r w:rsidRPr="00542C2B">
        <w:t>).</w:t>
      </w:r>
      <w:r w:rsidRPr="00542C2B">
        <w:br/>
        <w:t>4. Abra o projeto no Visual Studio através do arquivo .sln.</w:t>
      </w:r>
    </w:p>
    <w:p w14:paraId="0723CB5A" w14:textId="54ED25AD" w:rsidR="003F4214" w:rsidRPr="00542C2B" w:rsidRDefault="00D81D26">
      <w:r>
        <w:t>5. Atualize a string conexão na classe “Conexao.cs” para conectar no banco local criado.</w:t>
      </w:r>
      <w:r w:rsidR="00000000" w:rsidRPr="00542C2B">
        <w:br/>
      </w:r>
      <w:r w:rsidR="009F5B88">
        <w:t>6</w:t>
      </w:r>
      <w:r w:rsidR="00000000" w:rsidRPr="00542C2B">
        <w:t>. Pressione F5 para compilar e executar a aplicação.</w:t>
      </w:r>
    </w:p>
    <w:p w14:paraId="61F8B322" w14:textId="77777777" w:rsidR="0079262E" w:rsidRPr="00542C2B" w:rsidRDefault="0079262E"/>
    <w:p w14:paraId="32468393" w14:textId="77777777" w:rsidR="0079262E" w:rsidRPr="00542C2B" w:rsidRDefault="0079262E"/>
    <w:p w14:paraId="67308BBB" w14:textId="77777777" w:rsidR="0079262E" w:rsidRPr="00542C2B" w:rsidRDefault="0079262E"/>
    <w:p w14:paraId="1DF2FFE9" w14:textId="77777777" w:rsidR="0079262E" w:rsidRPr="00542C2B" w:rsidRDefault="0079262E"/>
    <w:p w14:paraId="39D33D6E" w14:textId="77777777" w:rsidR="0079262E" w:rsidRPr="00542C2B" w:rsidRDefault="0079262E"/>
    <w:p w14:paraId="2F0A3C7D" w14:textId="77777777" w:rsidR="0079262E" w:rsidRPr="00542C2B" w:rsidRDefault="0079262E"/>
    <w:p w14:paraId="65143C2A" w14:textId="77777777" w:rsidR="0079262E" w:rsidRPr="00542C2B" w:rsidRDefault="0079262E"/>
    <w:p w14:paraId="5C5E3EF9" w14:textId="77777777" w:rsidR="0079262E" w:rsidRPr="00542C2B" w:rsidRDefault="0079262E"/>
    <w:p w14:paraId="4CBF0959" w14:textId="77777777" w:rsidR="0079262E" w:rsidRPr="00542C2B" w:rsidRDefault="0079262E"/>
    <w:p w14:paraId="581DB8E2" w14:textId="77777777" w:rsidR="0079262E" w:rsidRPr="00542C2B" w:rsidRDefault="0079262E"/>
    <w:p w14:paraId="51616F28" w14:textId="77777777" w:rsidR="0079262E" w:rsidRPr="00542C2B" w:rsidRDefault="0079262E"/>
    <w:p w14:paraId="60E9FF07" w14:textId="77777777" w:rsidR="0079262E" w:rsidRPr="00542C2B" w:rsidRDefault="0079262E"/>
    <w:p w14:paraId="1DF4107A" w14:textId="77777777" w:rsidR="0079262E" w:rsidRPr="00542C2B" w:rsidRDefault="0079262E"/>
    <w:p w14:paraId="34D9CEDE" w14:textId="77777777" w:rsidR="0079262E" w:rsidRPr="00542C2B" w:rsidRDefault="0079262E"/>
    <w:p w14:paraId="4E3CD5CF" w14:textId="77777777" w:rsidR="0079262E" w:rsidRPr="00542C2B" w:rsidRDefault="0079262E"/>
    <w:p w14:paraId="41F6B075" w14:textId="77777777" w:rsidR="0079262E" w:rsidRPr="00542C2B" w:rsidRDefault="0079262E"/>
    <w:p w14:paraId="309ADF4D" w14:textId="77777777" w:rsidR="0079262E" w:rsidRPr="00542C2B" w:rsidRDefault="0079262E"/>
    <w:p w14:paraId="6F07F87F" w14:textId="77777777" w:rsidR="0079262E" w:rsidRPr="00542C2B" w:rsidRDefault="0079262E"/>
    <w:p w14:paraId="4BE516C5" w14:textId="77777777" w:rsidR="0079262E" w:rsidRPr="00542C2B" w:rsidRDefault="0079262E"/>
    <w:p w14:paraId="6563D434" w14:textId="77777777" w:rsidR="0079262E" w:rsidRPr="00542C2B" w:rsidRDefault="0079262E"/>
    <w:p w14:paraId="7D7E38BF" w14:textId="77777777" w:rsidR="0079262E" w:rsidRPr="00542C2B" w:rsidRDefault="0079262E"/>
    <w:p w14:paraId="033CE43C" w14:textId="4D13DAF4" w:rsidR="003F4214" w:rsidRPr="00542C2B" w:rsidRDefault="00B5492F">
      <w:pPr>
        <w:pStyle w:val="Ttulo1"/>
      </w:pPr>
      <w:r>
        <w:t>7</w:t>
      </w:r>
      <w:r w:rsidR="00000000" w:rsidRPr="00542C2B">
        <w:t>. String de Conexão e Configurações</w:t>
      </w:r>
    </w:p>
    <w:p w14:paraId="395ADD70" w14:textId="7A25CD24" w:rsidR="005A7FB8" w:rsidRPr="005A7FB8" w:rsidRDefault="00000000" w:rsidP="005A7FB8">
      <w:r w:rsidRPr="00542C2B">
        <w:t>Exemplo de string de conexão:</w:t>
      </w:r>
      <w:r w:rsidRPr="00542C2B">
        <w:br/>
      </w:r>
      <w:r w:rsidR="005A7FB8" w:rsidRPr="005A7FB8">
        <w:t>public static string stringConexao = "Server=localhost\\SQLEXPRESS;Database=SistemaDeAgendamento;Trusted_Connection=True;TrustServerCertificate=True;";</w:t>
      </w:r>
    </w:p>
    <w:p w14:paraId="520C8F89" w14:textId="6DEDEE26" w:rsidR="003F4214" w:rsidRPr="00542C2B" w:rsidRDefault="00000000">
      <w:r w:rsidRPr="00542C2B">
        <w:br/>
      </w:r>
      <w:r w:rsidRPr="00542C2B">
        <w:br/>
        <w:t xml:space="preserve">Verifique o arquivo </w:t>
      </w:r>
      <w:r w:rsidR="00CA2655">
        <w:t>“Conexao.cs”</w:t>
      </w:r>
      <w:r w:rsidRPr="00542C2B">
        <w:t xml:space="preserve"> para ajustar conforme o ambiente.</w:t>
      </w:r>
    </w:p>
    <w:p w14:paraId="28003A27" w14:textId="77777777" w:rsidR="0079262E" w:rsidRPr="00542C2B" w:rsidRDefault="0079262E"/>
    <w:p w14:paraId="0B470BD3" w14:textId="77777777" w:rsidR="0079262E" w:rsidRPr="00542C2B" w:rsidRDefault="0079262E"/>
    <w:p w14:paraId="0F6C859D" w14:textId="77777777" w:rsidR="0079262E" w:rsidRPr="00542C2B" w:rsidRDefault="0079262E"/>
    <w:p w14:paraId="4F89D865" w14:textId="77777777" w:rsidR="0079262E" w:rsidRPr="00542C2B" w:rsidRDefault="0079262E"/>
    <w:p w14:paraId="7E4BF5B5" w14:textId="77777777" w:rsidR="0079262E" w:rsidRPr="00542C2B" w:rsidRDefault="0079262E"/>
    <w:p w14:paraId="777596A4" w14:textId="77777777" w:rsidR="0079262E" w:rsidRPr="00542C2B" w:rsidRDefault="0079262E"/>
    <w:p w14:paraId="11748ED1" w14:textId="77777777" w:rsidR="0079262E" w:rsidRPr="00542C2B" w:rsidRDefault="0079262E"/>
    <w:p w14:paraId="371785BF" w14:textId="77777777" w:rsidR="0079262E" w:rsidRPr="00542C2B" w:rsidRDefault="0079262E"/>
    <w:p w14:paraId="7749CCD5" w14:textId="77777777" w:rsidR="0079262E" w:rsidRPr="00542C2B" w:rsidRDefault="0079262E"/>
    <w:p w14:paraId="79CD5FF2" w14:textId="77777777" w:rsidR="0079262E" w:rsidRPr="00542C2B" w:rsidRDefault="0079262E"/>
    <w:p w14:paraId="700129BE" w14:textId="77777777" w:rsidR="0079262E" w:rsidRPr="00542C2B" w:rsidRDefault="0079262E"/>
    <w:p w14:paraId="00F4EF4E" w14:textId="77777777" w:rsidR="0079262E" w:rsidRPr="00542C2B" w:rsidRDefault="0079262E"/>
    <w:p w14:paraId="78F80A29" w14:textId="77777777" w:rsidR="0079262E" w:rsidRPr="00542C2B" w:rsidRDefault="0079262E"/>
    <w:p w14:paraId="5942F4CA" w14:textId="77777777" w:rsidR="0079262E" w:rsidRPr="00542C2B" w:rsidRDefault="0079262E"/>
    <w:p w14:paraId="729BB605" w14:textId="77777777" w:rsidR="0079262E" w:rsidRPr="00542C2B" w:rsidRDefault="0079262E"/>
    <w:p w14:paraId="32E791B0" w14:textId="77777777" w:rsidR="0079262E" w:rsidRPr="00542C2B" w:rsidRDefault="0079262E"/>
    <w:p w14:paraId="66FD9AA1" w14:textId="77777777" w:rsidR="0079262E" w:rsidRPr="00542C2B" w:rsidRDefault="0079262E"/>
    <w:p w14:paraId="738817C5" w14:textId="77777777" w:rsidR="0079262E" w:rsidRPr="00542C2B" w:rsidRDefault="0079262E"/>
    <w:p w14:paraId="46EB6E63" w14:textId="3B36E61E" w:rsidR="003F4214" w:rsidRPr="00542C2B" w:rsidRDefault="00B5492F">
      <w:pPr>
        <w:pStyle w:val="Ttulo1"/>
      </w:pPr>
      <w:r>
        <w:lastRenderedPageBreak/>
        <w:t>8</w:t>
      </w:r>
      <w:r w:rsidR="00000000" w:rsidRPr="00542C2B">
        <w:t>. Backup e Recuperação de Banco</w:t>
      </w:r>
    </w:p>
    <w:p w14:paraId="50F6A0DC" w14:textId="4E4D2F70" w:rsidR="003F4214" w:rsidRPr="00542C2B" w:rsidRDefault="00000000">
      <w:r w:rsidRPr="00542C2B">
        <w:t>- Utilize o SSMS para exportar e importar backups.</w:t>
      </w:r>
      <w:r w:rsidRPr="00542C2B">
        <w:br/>
        <w:t>- Recomendado realizar backups diários automáticos.</w:t>
      </w:r>
      <w:r w:rsidRPr="00542C2B">
        <w:br/>
        <w:t>- Scripts SQL de criação e inserção inicial estão disponíveis no</w:t>
      </w:r>
      <w:r w:rsidR="00D75171">
        <w:t xml:space="preserve"> repositório</w:t>
      </w:r>
      <w:r w:rsidRPr="00542C2B">
        <w:t>.</w:t>
      </w:r>
    </w:p>
    <w:p w14:paraId="11282C49" w14:textId="77777777" w:rsidR="0079262E" w:rsidRPr="00542C2B" w:rsidRDefault="0079262E"/>
    <w:p w14:paraId="6D1E077C" w14:textId="77777777" w:rsidR="0079262E" w:rsidRPr="00542C2B" w:rsidRDefault="0079262E"/>
    <w:p w14:paraId="32025BE6" w14:textId="77777777" w:rsidR="0079262E" w:rsidRPr="00542C2B" w:rsidRDefault="0079262E"/>
    <w:p w14:paraId="64DF90F1" w14:textId="77777777" w:rsidR="0079262E" w:rsidRPr="00542C2B" w:rsidRDefault="0079262E"/>
    <w:p w14:paraId="7597C8C2" w14:textId="77777777" w:rsidR="0079262E" w:rsidRPr="00542C2B" w:rsidRDefault="0079262E"/>
    <w:p w14:paraId="527C7C21" w14:textId="77777777" w:rsidR="0079262E" w:rsidRPr="00542C2B" w:rsidRDefault="0079262E"/>
    <w:p w14:paraId="46BDB2C7" w14:textId="77777777" w:rsidR="0079262E" w:rsidRPr="00542C2B" w:rsidRDefault="0079262E"/>
    <w:p w14:paraId="3643F334" w14:textId="77777777" w:rsidR="0079262E" w:rsidRPr="00542C2B" w:rsidRDefault="0079262E"/>
    <w:p w14:paraId="1300CAC9" w14:textId="77777777" w:rsidR="0079262E" w:rsidRPr="00542C2B" w:rsidRDefault="0079262E"/>
    <w:p w14:paraId="0A250EA0" w14:textId="77777777" w:rsidR="0079262E" w:rsidRPr="00542C2B" w:rsidRDefault="0079262E"/>
    <w:p w14:paraId="2D4DBFB9" w14:textId="77777777" w:rsidR="0079262E" w:rsidRPr="00542C2B" w:rsidRDefault="0079262E"/>
    <w:p w14:paraId="752DD8BD" w14:textId="77777777" w:rsidR="0079262E" w:rsidRPr="00542C2B" w:rsidRDefault="0079262E"/>
    <w:p w14:paraId="1BE1DCE6" w14:textId="77777777" w:rsidR="0079262E" w:rsidRPr="00542C2B" w:rsidRDefault="0079262E"/>
    <w:p w14:paraId="4473D2A5" w14:textId="77777777" w:rsidR="0079262E" w:rsidRPr="00542C2B" w:rsidRDefault="0079262E"/>
    <w:p w14:paraId="7C074308" w14:textId="77777777" w:rsidR="0079262E" w:rsidRPr="00542C2B" w:rsidRDefault="0079262E"/>
    <w:p w14:paraId="42D14A21" w14:textId="77777777" w:rsidR="0079262E" w:rsidRPr="00542C2B" w:rsidRDefault="0079262E"/>
    <w:p w14:paraId="46277F43" w14:textId="77777777" w:rsidR="0079262E" w:rsidRPr="00542C2B" w:rsidRDefault="0079262E"/>
    <w:p w14:paraId="5901EA5D" w14:textId="77777777" w:rsidR="0079262E" w:rsidRPr="00542C2B" w:rsidRDefault="0079262E"/>
    <w:p w14:paraId="4F351397" w14:textId="77777777" w:rsidR="0079262E" w:rsidRPr="00542C2B" w:rsidRDefault="0079262E"/>
    <w:p w14:paraId="4988E7F0" w14:textId="77777777" w:rsidR="0079262E" w:rsidRPr="00542C2B" w:rsidRDefault="0079262E"/>
    <w:p w14:paraId="6220327D" w14:textId="77777777" w:rsidR="0079262E" w:rsidRPr="00542C2B" w:rsidRDefault="0079262E"/>
    <w:p w14:paraId="48D552C2" w14:textId="77777777" w:rsidR="0079262E" w:rsidRPr="00542C2B" w:rsidRDefault="0079262E"/>
    <w:p w14:paraId="2F11D810" w14:textId="77777777" w:rsidR="0079262E" w:rsidRPr="00542C2B" w:rsidRDefault="0079262E"/>
    <w:p w14:paraId="2085EA0C" w14:textId="75732C70" w:rsidR="003F4214" w:rsidRPr="00542C2B" w:rsidRDefault="00B5492F">
      <w:pPr>
        <w:pStyle w:val="Ttulo1"/>
      </w:pPr>
      <w:r>
        <w:lastRenderedPageBreak/>
        <w:t>9</w:t>
      </w:r>
      <w:r w:rsidR="00000000" w:rsidRPr="00542C2B">
        <w:t>. Soluções para Problemas Comuns</w:t>
      </w:r>
    </w:p>
    <w:p w14:paraId="4C7084D5" w14:textId="77777777" w:rsidR="003F4214" w:rsidRPr="00542C2B" w:rsidRDefault="00000000">
      <w:pPr>
        <w:pStyle w:val="Commarcadores"/>
      </w:pPr>
      <w:r w:rsidRPr="00542C2B">
        <w:t>Erro de conexão com o banco: Verifique a string de conexão e se o serviço SQL está em execução.</w:t>
      </w:r>
    </w:p>
    <w:p w14:paraId="13A4BB3E" w14:textId="77777777" w:rsidR="003F4214" w:rsidRPr="00542C2B" w:rsidRDefault="00000000">
      <w:pPr>
        <w:pStyle w:val="Commarcadores"/>
      </w:pPr>
      <w:r w:rsidRPr="00542C2B">
        <w:t>Aplicação não abre: Certifique-se de que o .NET 8.0 está instalado corretamente.</w:t>
      </w:r>
    </w:p>
    <w:p w14:paraId="79231A44" w14:textId="4982F8C0" w:rsidR="0079262E" w:rsidRPr="00542C2B" w:rsidRDefault="00000000" w:rsidP="0079262E">
      <w:pPr>
        <w:pStyle w:val="Commarcadores"/>
        <w:numPr>
          <w:ilvl w:val="0"/>
          <w:numId w:val="0"/>
        </w:numPr>
      </w:pPr>
      <w:r w:rsidRPr="00542C2B">
        <w:t xml:space="preserve">Erro de login: Verifique se o usuário administrador está corretamente </w:t>
      </w:r>
      <w:r w:rsidR="00615090">
        <w:t>inserido.</w:t>
      </w:r>
    </w:p>
    <w:p w14:paraId="4C97FCD4" w14:textId="77777777" w:rsidR="0079262E" w:rsidRPr="00542C2B" w:rsidRDefault="0079262E" w:rsidP="0079262E">
      <w:pPr>
        <w:pStyle w:val="Commarcadores"/>
        <w:numPr>
          <w:ilvl w:val="0"/>
          <w:numId w:val="0"/>
        </w:numPr>
      </w:pPr>
    </w:p>
    <w:p w14:paraId="77BBF3C5" w14:textId="77777777" w:rsidR="0079262E" w:rsidRPr="00542C2B" w:rsidRDefault="0079262E" w:rsidP="0079262E">
      <w:pPr>
        <w:pStyle w:val="Commarcadores"/>
        <w:numPr>
          <w:ilvl w:val="0"/>
          <w:numId w:val="0"/>
        </w:numPr>
      </w:pPr>
    </w:p>
    <w:p w14:paraId="58625532" w14:textId="77777777" w:rsidR="0079262E" w:rsidRPr="00542C2B" w:rsidRDefault="0079262E" w:rsidP="0079262E">
      <w:pPr>
        <w:pStyle w:val="Commarcadores"/>
        <w:numPr>
          <w:ilvl w:val="0"/>
          <w:numId w:val="0"/>
        </w:numPr>
      </w:pPr>
    </w:p>
    <w:p w14:paraId="614583AD" w14:textId="77777777" w:rsidR="0079262E" w:rsidRPr="00542C2B" w:rsidRDefault="0079262E" w:rsidP="0079262E">
      <w:pPr>
        <w:pStyle w:val="Commarcadores"/>
        <w:numPr>
          <w:ilvl w:val="0"/>
          <w:numId w:val="0"/>
        </w:numPr>
      </w:pPr>
    </w:p>
    <w:p w14:paraId="2AB4DA8A" w14:textId="77777777" w:rsidR="0079262E" w:rsidRPr="00542C2B" w:rsidRDefault="0079262E" w:rsidP="0079262E">
      <w:pPr>
        <w:pStyle w:val="Commarcadores"/>
        <w:numPr>
          <w:ilvl w:val="0"/>
          <w:numId w:val="0"/>
        </w:numPr>
      </w:pPr>
    </w:p>
    <w:p w14:paraId="1F9B4253" w14:textId="77777777" w:rsidR="0079262E" w:rsidRPr="00542C2B" w:rsidRDefault="0079262E" w:rsidP="0079262E">
      <w:pPr>
        <w:pStyle w:val="Commarcadores"/>
        <w:numPr>
          <w:ilvl w:val="0"/>
          <w:numId w:val="0"/>
        </w:numPr>
      </w:pPr>
    </w:p>
    <w:p w14:paraId="6215C1BD" w14:textId="77777777" w:rsidR="0079262E" w:rsidRPr="00542C2B" w:rsidRDefault="0079262E" w:rsidP="0079262E">
      <w:pPr>
        <w:pStyle w:val="Commarcadores"/>
        <w:numPr>
          <w:ilvl w:val="0"/>
          <w:numId w:val="0"/>
        </w:numPr>
      </w:pPr>
    </w:p>
    <w:p w14:paraId="28DDB1C6" w14:textId="77777777" w:rsidR="0079262E" w:rsidRPr="00542C2B" w:rsidRDefault="0079262E" w:rsidP="0079262E">
      <w:pPr>
        <w:pStyle w:val="Commarcadores"/>
        <w:numPr>
          <w:ilvl w:val="0"/>
          <w:numId w:val="0"/>
        </w:numPr>
      </w:pPr>
    </w:p>
    <w:p w14:paraId="195FA985" w14:textId="77777777" w:rsidR="0079262E" w:rsidRPr="00542C2B" w:rsidRDefault="0079262E" w:rsidP="0079262E">
      <w:pPr>
        <w:pStyle w:val="Commarcadores"/>
        <w:numPr>
          <w:ilvl w:val="0"/>
          <w:numId w:val="0"/>
        </w:numPr>
      </w:pPr>
    </w:p>
    <w:p w14:paraId="70033478" w14:textId="77777777" w:rsidR="0079262E" w:rsidRPr="00542C2B" w:rsidRDefault="0079262E" w:rsidP="0079262E">
      <w:pPr>
        <w:pStyle w:val="Commarcadores"/>
        <w:numPr>
          <w:ilvl w:val="0"/>
          <w:numId w:val="0"/>
        </w:numPr>
      </w:pPr>
    </w:p>
    <w:p w14:paraId="27C20773" w14:textId="77777777" w:rsidR="0079262E" w:rsidRPr="00542C2B" w:rsidRDefault="0079262E" w:rsidP="0079262E">
      <w:pPr>
        <w:pStyle w:val="Commarcadores"/>
        <w:numPr>
          <w:ilvl w:val="0"/>
          <w:numId w:val="0"/>
        </w:numPr>
      </w:pPr>
    </w:p>
    <w:p w14:paraId="17547161" w14:textId="77777777" w:rsidR="0079262E" w:rsidRPr="00542C2B" w:rsidRDefault="0079262E" w:rsidP="0079262E">
      <w:pPr>
        <w:pStyle w:val="Commarcadores"/>
        <w:numPr>
          <w:ilvl w:val="0"/>
          <w:numId w:val="0"/>
        </w:numPr>
      </w:pPr>
    </w:p>
    <w:p w14:paraId="7B23EFCF" w14:textId="77777777" w:rsidR="0079262E" w:rsidRPr="00542C2B" w:rsidRDefault="0079262E" w:rsidP="0079262E">
      <w:pPr>
        <w:pStyle w:val="Commarcadores"/>
        <w:numPr>
          <w:ilvl w:val="0"/>
          <w:numId w:val="0"/>
        </w:numPr>
      </w:pPr>
    </w:p>
    <w:p w14:paraId="06B904D4" w14:textId="77777777" w:rsidR="0079262E" w:rsidRPr="00542C2B" w:rsidRDefault="0079262E" w:rsidP="0079262E">
      <w:pPr>
        <w:pStyle w:val="Commarcadores"/>
        <w:numPr>
          <w:ilvl w:val="0"/>
          <w:numId w:val="0"/>
        </w:numPr>
      </w:pPr>
    </w:p>
    <w:p w14:paraId="6CBD2D0F" w14:textId="77777777" w:rsidR="0079262E" w:rsidRPr="00542C2B" w:rsidRDefault="0079262E" w:rsidP="0079262E">
      <w:pPr>
        <w:pStyle w:val="Commarcadores"/>
        <w:numPr>
          <w:ilvl w:val="0"/>
          <w:numId w:val="0"/>
        </w:numPr>
      </w:pPr>
    </w:p>
    <w:p w14:paraId="4E6CA2B4" w14:textId="77777777" w:rsidR="0079262E" w:rsidRPr="00542C2B" w:rsidRDefault="0079262E" w:rsidP="0079262E">
      <w:pPr>
        <w:pStyle w:val="Commarcadores"/>
        <w:numPr>
          <w:ilvl w:val="0"/>
          <w:numId w:val="0"/>
        </w:numPr>
      </w:pPr>
    </w:p>
    <w:p w14:paraId="0A36FA68" w14:textId="77777777" w:rsidR="0079262E" w:rsidRPr="00542C2B" w:rsidRDefault="0079262E" w:rsidP="0079262E">
      <w:pPr>
        <w:pStyle w:val="Commarcadores"/>
        <w:numPr>
          <w:ilvl w:val="0"/>
          <w:numId w:val="0"/>
        </w:numPr>
      </w:pPr>
    </w:p>
    <w:p w14:paraId="48FDE400" w14:textId="77777777" w:rsidR="0079262E" w:rsidRPr="00542C2B" w:rsidRDefault="0079262E" w:rsidP="0079262E">
      <w:pPr>
        <w:pStyle w:val="Commarcadores"/>
        <w:numPr>
          <w:ilvl w:val="0"/>
          <w:numId w:val="0"/>
        </w:numPr>
      </w:pPr>
    </w:p>
    <w:p w14:paraId="3654C4C6" w14:textId="77777777" w:rsidR="0079262E" w:rsidRPr="00542C2B" w:rsidRDefault="0079262E" w:rsidP="0079262E">
      <w:pPr>
        <w:pStyle w:val="Commarcadores"/>
        <w:numPr>
          <w:ilvl w:val="0"/>
          <w:numId w:val="0"/>
        </w:numPr>
      </w:pPr>
    </w:p>
    <w:p w14:paraId="42FE47D7" w14:textId="77777777" w:rsidR="0079262E" w:rsidRPr="00542C2B" w:rsidRDefault="0079262E" w:rsidP="0079262E">
      <w:pPr>
        <w:pStyle w:val="Commarcadores"/>
        <w:numPr>
          <w:ilvl w:val="0"/>
          <w:numId w:val="0"/>
        </w:numPr>
      </w:pPr>
    </w:p>
    <w:p w14:paraId="7A156B57" w14:textId="77777777" w:rsidR="0079262E" w:rsidRPr="00542C2B" w:rsidRDefault="0079262E" w:rsidP="0079262E">
      <w:pPr>
        <w:pStyle w:val="Commarcadores"/>
        <w:numPr>
          <w:ilvl w:val="0"/>
          <w:numId w:val="0"/>
        </w:numPr>
      </w:pPr>
    </w:p>
    <w:p w14:paraId="4DF87F47" w14:textId="77777777" w:rsidR="0079262E" w:rsidRPr="00542C2B" w:rsidRDefault="0079262E" w:rsidP="0079262E">
      <w:pPr>
        <w:pStyle w:val="Commarcadores"/>
        <w:numPr>
          <w:ilvl w:val="0"/>
          <w:numId w:val="0"/>
        </w:numPr>
      </w:pPr>
    </w:p>
    <w:p w14:paraId="5E3F96D7" w14:textId="77777777" w:rsidR="0079262E" w:rsidRPr="00542C2B" w:rsidRDefault="0079262E" w:rsidP="0079262E">
      <w:pPr>
        <w:pStyle w:val="Commarcadores"/>
        <w:numPr>
          <w:ilvl w:val="0"/>
          <w:numId w:val="0"/>
        </w:numPr>
      </w:pPr>
    </w:p>
    <w:p w14:paraId="0A280167" w14:textId="77777777" w:rsidR="0079262E" w:rsidRPr="00542C2B" w:rsidRDefault="0079262E" w:rsidP="0079262E">
      <w:pPr>
        <w:pStyle w:val="Commarcadores"/>
        <w:numPr>
          <w:ilvl w:val="0"/>
          <w:numId w:val="0"/>
        </w:numPr>
      </w:pPr>
    </w:p>
    <w:p w14:paraId="652008C3" w14:textId="77777777" w:rsidR="0079262E" w:rsidRPr="00542C2B" w:rsidRDefault="0079262E" w:rsidP="0079262E">
      <w:pPr>
        <w:pStyle w:val="Commarcadores"/>
        <w:numPr>
          <w:ilvl w:val="0"/>
          <w:numId w:val="0"/>
        </w:numPr>
      </w:pPr>
    </w:p>
    <w:p w14:paraId="40DE20B2" w14:textId="77777777" w:rsidR="0079262E" w:rsidRDefault="0079262E" w:rsidP="0079262E">
      <w:pPr>
        <w:pStyle w:val="Commarcadores"/>
        <w:numPr>
          <w:ilvl w:val="0"/>
          <w:numId w:val="0"/>
        </w:numPr>
      </w:pPr>
    </w:p>
    <w:p w14:paraId="1A107EBE" w14:textId="77777777" w:rsidR="00615090" w:rsidRDefault="00615090" w:rsidP="0079262E">
      <w:pPr>
        <w:pStyle w:val="Commarcadores"/>
        <w:numPr>
          <w:ilvl w:val="0"/>
          <w:numId w:val="0"/>
        </w:numPr>
      </w:pPr>
    </w:p>
    <w:p w14:paraId="3B6DABFC" w14:textId="77777777" w:rsidR="00615090" w:rsidRPr="00542C2B" w:rsidRDefault="00615090" w:rsidP="0079262E">
      <w:pPr>
        <w:pStyle w:val="Commarcadores"/>
        <w:numPr>
          <w:ilvl w:val="0"/>
          <w:numId w:val="0"/>
        </w:numPr>
      </w:pPr>
    </w:p>
    <w:p w14:paraId="224755F6" w14:textId="77777777" w:rsidR="0079262E" w:rsidRPr="00542C2B" w:rsidRDefault="0079262E" w:rsidP="0079262E">
      <w:pPr>
        <w:pStyle w:val="Commarcadores"/>
        <w:numPr>
          <w:ilvl w:val="0"/>
          <w:numId w:val="0"/>
        </w:numPr>
      </w:pPr>
    </w:p>
    <w:p w14:paraId="574B51E3" w14:textId="77777777" w:rsidR="0079262E" w:rsidRPr="00542C2B" w:rsidRDefault="0079262E" w:rsidP="0079262E">
      <w:pPr>
        <w:pStyle w:val="Commarcadores"/>
        <w:numPr>
          <w:ilvl w:val="0"/>
          <w:numId w:val="0"/>
        </w:numPr>
      </w:pPr>
    </w:p>
    <w:p w14:paraId="07B47677" w14:textId="77777777" w:rsidR="0079262E" w:rsidRPr="00542C2B" w:rsidRDefault="0079262E" w:rsidP="0079262E">
      <w:pPr>
        <w:pStyle w:val="Commarcadores"/>
        <w:numPr>
          <w:ilvl w:val="0"/>
          <w:numId w:val="0"/>
        </w:numPr>
      </w:pPr>
    </w:p>
    <w:p w14:paraId="4D3896B4" w14:textId="77777777" w:rsidR="0079262E" w:rsidRPr="00542C2B" w:rsidRDefault="0079262E" w:rsidP="0079262E">
      <w:pPr>
        <w:pStyle w:val="Commarcadores"/>
        <w:numPr>
          <w:ilvl w:val="0"/>
          <w:numId w:val="0"/>
        </w:numPr>
      </w:pPr>
    </w:p>
    <w:p w14:paraId="35E840A3" w14:textId="77777777" w:rsidR="0079262E" w:rsidRPr="00542C2B" w:rsidRDefault="0079262E" w:rsidP="0079262E">
      <w:pPr>
        <w:pStyle w:val="Commarcadores"/>
        <w:numPr>
          <w:ilvl w:val="0"/>
          <w:numId w:val="0"/>
        </w:numPr>
      </w:pPr>
    </w:p>
    <w:p w14:paraId="491D7CE4" w14:textId="4C283906" w:rsidR="003F4214" w:rsidRPr="00542C2B" w:rsidRDefault="00B5492F">
      <w:pPr>
        <w:pStyle w:val="Ttulo1"/>
      </w:pPr>
      <w:r>
        <w:lastRenderedPageBreak/>
        <w:t>10</w:t>
      </w:r>
      <w:r w:rsidR="00000000" w:rsidRPr="00542C2B">
        <w:t>. Versão e Autoria</w:t>
      </w:r>
    </w:p>
    <w:p w14:paraId="0B4D0F2C" w14:textId="2B0B2763" w:rsidR="003F4214" w:rsidRDefault="00000000">
      <w:r w:rsidRPr="00542C2B">
        <w:t xml:space="preserve">Versão do sistema: </w:t>
      </w:r>
      <w:r w:rsidR="0049780F">
        <w:t>2</w:t>
      </w:r>
      <w:r w:rsidRPr="00542C2B">
        <w:t>.</w:t>
      </w:r>
      <w:r w:rsidR="0049780F">
        <w:t>1</w:t>
      </w:r>
      <w:r w:rsidRPr="00542C2B">
        <w:br/>
        <w:t>Data de atualização: Maio de 2025</w:t>
      </w:r>
      <w:r w:rsidRPr="00542C2B">
        <w:br/>
        <w:t xml:space="preserve">Autor(es): Equipe de Desenvolvimento – </w:t>
      </w:r>
      <w:r w:rsidR="0049780F">
        <w:t xml:space="preserve">Nack </w:t>
      </w:r>
    </w:p>
    <w:p w14:paraId="2F9BAFB3" w14:textId="70D1D63C" w:rsidR="0049780F" w:rsidRDefault="0049780F">
      <w:r>
        <w:tab/>
        <w:t xml:space="preserve">Ezequiel Eduardo – </w:t>
      </w:r>
      <w:r w:rsidR="00157C90">
        <w:t>Publicador</w:t>
      </w:r>
      <w:r>
        <w:t xml:space="preserve"> do repositório </w:t>
      </w:r>
      <w:r w:rsidR="00157C90">
        <w:t xml:space="preserve">original </w:t>
      </w:r>
      <w:r>
        <w:t xml:space="preserve">e </w:t>
      </w:r>
      <w:r w:rsidR="00157C90">
        <w:t>gestor</w:t>
      </w:r>
      <w:r>
        <w:t xml:space="preserve"> da equipe</w:t>
      </w:r>
      <w:r w:rsidR="00157C90">
        <w:t>.</w:t>
      </w:r>
      <w:r w:rsidR="00C656DC">
        <w:t xml:space="preserve"> </w:t>
      </w:r>
    </w:p>
    <w:p w14:paraId="7998789D" w14:textId="4F9B8BCB" w:rsidR="00E85E8E" w:rsidRDefault="00E85E8E">
      <w:r>
        <w:tab/>
        <w:t>Gabriella Luiza –</w:t>
      </w:r>
      <w:r w:rsidR="00D0678F">
        <w:t xml:space="preserve"> C</w:t>
      </w:r>
      <w:r w:rsidR="00BD48D8">
        <w:t>ontribuinte</w:t>
      </w:r>
      <w:r w:rsidR="001B30E5">
        <w:t xml:space="preserve"> do projeto</w:t>
      </w:r>
    </w:p>
    <w:p w14:paraId="67EB8618" w14:textId="1A780AC2" w:rsidR="0083488D" w:rsidRDefault="002E433A" w:rsidP="0083488D">
      <w:r>
        <w:tab/>
        <w:t xml:space="preserve">Henry Lucas </w:t>
      </w:r>
      <w:r w:rsidR="0083488D">
        <w:t>–</w:t>
      </w:r>
      <w:r>
        <w:t xml:space="preserve"> </w:t>
      </w:r>
      <w:r w:rsidR="00D0678F">
        <w:t>C</w:t>
      </w:r>
      <w:r w:rsidR="0083488D">
        <w:t>ontribuinte do projeto</w:t>
      </w:r>
    </w:p>
    <w:p w14:paraId="7A80423C" w14:textId="714BA680" w:rsidR="0083488D" w:rsidRDefault="0083488D" w:rsidP="0083488D">
      <w:r>
        <w:tab/>
        <w:t xml:space="preserve">Diego Domingues - </w:t>
      </w:r>
      <w:r w:rsidR="00D0678F">
        <w:t>C</w:t>
      </w:r>
      <w:r>
        <w:t>ontribuinte</w:t>
      </w:r>
      <w:r>
        <w:t xml:space="preserve"> do projeto</w:t>
      </w:r>
      <w:r>
        <w:t>.</w:t>
      </w:r>
    </w:p>
    <w:p w14:paraId="5C98057F" w14:textId="2579F4B4" w:rsidR="002E433A" w:rsidRDefault="002E433A"/>
    <w:sectPr w:rsidR="002E43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2277581">
    <w:abstractNumId w:val="8"/>
  </w:num>
  <w:num w:numId="2" w16cid:durableId="1901751413">
    <w:abstractNumId w:val="6"/>
  </w:num>
  <w:num w:numId="3" w16cid:durableId="253710502">
    <w:abstractNumId w:val="5"/>
  </w:num>
  <w:num w:numId="4" w16cid:durableId="150605789">
    <w:abstractNumId w:val="4"/>
  </w:num>
  <w:num w:numId="5" w16cid:durableId="1651907144">
    <w:abstractNumId w:val="7"/>
  </w:num>
  <w:num w:numId="6" w16cid:durableId="664818094">
    <w:abstractNumId w:val="3"/>
  </w:num>
  <w:num w:numId="7" w16cid:durableId="512183775">
    <w:abstractNumId w:val="2"/>
  </w:num>
  <w:num w:numId="8" w16cid:durableId="1635257210">
    <w:abstractNumId w:val="1"/>
  </w:num>
  <w:num w:numId="9" w16cid:durableId="1230189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3F5A"/>
    <w:rsid w:val="0015074B"/>
    <w:rsid w:val="00157C90"/>
    <w:rsid w:val="00186E67"/>
    <w:rsid w:val="001B30E5"/>
    <w:rsid w:val="00221829"/>
    <w:rsid w:val="002527AD"/>
    <w:rsid w:val="00267584"/>
    <w:rsid w:val="0027593D"/>
    <w:rsid w:val="00276E57"/>
    <w:rsid w:val="0029639D"/>
    <w:rsid w:val="002E433A"/>
    <w:rsid w:val="00326F90"/>
    <w:rsid w:val="0033688C"/>
    <w:rsid w:val="00344CEC"/>
    <w:rsid w:val="003F0EF3"/>
    <w:rsid w:val="003F4214"/>
    <w:rsid w:val="00404DFD"/>
    <w:rsid w:val="00426C2C"/>
    <w:rsid w:val="00433811"/>
    <w:rsid w:val="0043557A"/>
    <w:rsid w:val="00443A8D"/>
    <w:rsid w:val="00475F12"/>
    <w:rsid w:val="00487AF3"/>
    <w:rsid w:val="0049780F"/>
    <w:rsid w:val="004B2F15"/>
    <w:rsid w:val="004F6F15"/>
    <w:rsid w:val="00542C2B"/>
    <w:rsid w:val="00543460"/>
    <w:rsid w:val="005A7FB8"/>
    <w:rsid w:val="00615090"/>
    <w:rsid w:val="00621EE6"/>
    <w:rsid w:val="0067091C"/>
    <w:rsid w:val="00674E6F"/>
    <w:rsid w:val="00685072"/>
    <w:rsid w:val="006E46AF"/>
    <w:rsid w:val="006F1597"/>
    <w:rsid w:val="00740AE0"/>
    <w:rsid w:val="0074572E"/>
    <w:rsid w:val="00762F7C"/>
    <w:rsid w:val="0079262E"/>
    <w:rsid w:val="00802586"/>
    <w:rsid w:val="0083488D"/>
    <w:rsid w:val="008C505C"/>
    <w:rsid w:val="00921D5E"/>
    <w:rsid w:val="00936897"/>
    <w:rsid w:val="00973FF3"/>
    <w:rsid w:val="00987CAC"/>
    <w:rsid w:val="009F5B88"/>
    <w:rsid w:val="00AA1D8D"/>
    <w:rsid w:val="00AD2853"/>
    <w:rsid w:val="00B20A03"/>
    <w:rsid w:val="00B47730"/>
    <w:rsid w:val="00B5492F"/>
    <w:rsid w:val="00B85683"/>
    <w:rsid w:val="00B9168F"/>
    <w:rsid w:val="00BA7B28"/>
    <w:rsid w:val="00BD48D8"/>
    <w:rsid w:val="00C312FF"/>
    <w:rsid w:val="00C5155E"/>
    <w:rsid w:val="00C630B1"/>
    <w:rsid w:val="00C656DC"/>
    <w:rsid w:val="00C92013"/>
    <w:rsid w:val="00CA2655"/>
    <w:rsid w:val="00CB0664"/>
    <w:rsid w:val="00CC4C8D"/>
    <w:rsid w:val="00D0678F"/>
    <w:rsid w:val="00D250AA"/>
    <w:rsid w:val="00D75171"/>
    <w:rsid w:val="00D81D26"/>
    <w:rsid w:val="00DF175E"/>
    <w:rsid w:val="00E85E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42E3EC"/>
  <w14:defaultImageDpi w14:val="300"/>
  <w15:docId w15:val="{97E98220-39A6-40C9-A7DC-6EE7183E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562</Words>
  <Characters>3039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Ezequiel Eduardo Cruz dos Santos</cp:lastModifiedBy>
  <cp:revision>133</cp:revision>
  <dcterms:created xsi:type="dcterms:W3CDTF">2013-12-23T23:15:00Z</dcterms:created>
  <dcterms:modified xsi:type="dcterms:W3CDTF">2025-05-19T01:59:00Z</dcterms:modified>
  <cp:category/>
</cp:coreProperties>
</file>